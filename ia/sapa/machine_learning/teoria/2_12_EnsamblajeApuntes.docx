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7A" w:rsidRPr="00AC4E84" w:rsidRDefault="00125FD5" w:rsidP="00AC4E84">
      <w:pPr>
        <w:pStyle w:val="Ttulo1"/>
        <w:spacing w:before="240" w:line="259" w:lineRule="auto"/>
        <w:ind w:left="426" w:hanging="426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Ensamblaje en Machine Learning</w:t>
      </w:r>
    </w:p>
    <w:p w:rsidR="00DA3A7A" w:rsidRPr="00AC4E84" w:rsidRDefault="00125FD5" w:rsidP="00AC4E84">
      <w:pPr>
        <w:pStyle w:val="Ttulo1"/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1. Introducción al Ensamblaje</w:t>
      </w:r>
    </w:p>
    <w:p w:rsidR="00DA3A7A" w:rsidRPr="00AC4E84" w:rsidRDefault="00125FD5" w:rsidP="00AC4E84">
      <w:pPr>
        <w:spacing w:after="0"/>
        <w:jc w:val="both"/>
        <w:rPr>
          <w:sz w:val="20"/>
          <w:szCs w:val="20"/>
        </w:rPr>
      </w:pPr>
      <w:r w:rsidRPr="00AC4E84">
        <w:rPr>
          <w:sz w:val="20"/>
          <w:szCs w:val="20"/>
        </w:rPr>
        <w:t xml:space="preserve">El ensamblaje en machine learning es una técnica que combina las predicciones de varios modelos (conocidos como modelos base o débiles) para generar una predicción más precisa y robusta. El objetivo principal es mejorar el rendimiento general, aprovechando la sabiduría colectiva. </w:t>
      </w:r>
      <w:proofErr w:type="gramStart"/>
      <w:r w:rsidRPr="00AC4E84">
        <w:rPr>
          <w:sz w:val="20"/>
          <w:szCs w:val="20"/>
        </w:rPr>
        <w:t>Un</w:t>
      </w:r>
      <w:proofErr w:type="gramEnd"/>
      <w:r w:rsidRPr="00AC4E84">
        <w:rPr>
          <w:sz w:val="20"/>
          <w:szCs w:val="20"/>
        </w:rPr>
        <w:t xml:space="preserve"> ejemplo intuitivo es cómo se toman decisiones grupales: la combinación de múltiples perspectivas a menudo produce mejores resultados que depender de un solo individuo.</w:t>
      </w:r>
    </w:p>
    <w:p w:rsidR="00DA3A7A" w:rsidRPr="00AC4E84" w:rsidRDefault="00125FD5" w:rsidP="00AC4E84">
      <w:pPr>
        <w:spacing w:after="0"/>
        <w:jc w:val="both"/>
        <w:rPr>
          <w:sz w:val="20"/>
          <w:szCs w:val="20"/>
        </w:rPr>
      </w:pPr>
      <w:r w:rsidRPr="00AC4E84">
        <w:rPr>
          <w:sz w:val="20"/>
          <w:szCs w:val="20"/>
        </w:rPr>
        <w:t>En machine learning, esta técnica se utiliza principalmente para resolver problemas de clasificación y regresión. Los ensamblajes suelen ser más robustos frente a sobreajuste y ruido en los datos.</w:t>
      </w:r>
    </w:p>
    <w:p w:rsidR="00DA3A7A" w:rsidRPr="00AC4E84" w:rsidRDefault="00125FD5" w:rsidP="00AC4E84">
      <w:pPr>
        <w:pStyle w:val="Ttulo1"/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2. Características Principales del Ensamblaje</w:t>
      </w:r>
    </w:p>
    <w:p w:rsidR="00A415F0" w:rsidRPr="00AC4E84" w:rsidRDefault="00125FD5" w:rsidP="00396156">
      <w:pPr>
        <w:spacing w:after="0"/>
        <w:jc w:val="both"/>
        <w:rPr>
          <w:sz w:val="20"/>
          <w:szCs w:val="20"/>
        </w:rPr>
      </w:pPr>
      <w:r w:rsidRPr="00AC4E84">
        <w:rPr>
          <w:sz w:val="20"/>
          <w:szCs w:val="20"/>
        </w:rPr>
        <w:t xml:space="preserve">Las </w:t>
      </w:r>
      <w:proofErr w:type="spellStart"/>
      <w:r w:rsidRPr="00AC4E84">
        <w:rPr>
          <w:sz w:val="20"/>
          <w:szCs w:val="20"/>
        </w:rPr>
        <w:t>principalescaracterísticas</w:t>
      </w:r>
      <w:proofErr w:type="spellEnd"/>
      <w:r w:rsidRPr="00AC4E84">
        <w:rPr>
          <w:sz w:val="20"/>
          <w:szCs w:val="20"/>
        </w:rPr>
        <w:t xml:space="preserve"> del </w:t>
      </w:r>
      <w:proofErr w:type="spellStart"/>
      <w:r w:rsidRPr="00AC4E84">
        <w:rPr>
          <w:sz w:val="20"/>
          <w:szCs w:val="20"/>
        </w:rPr>
        <w:t>ensamblajeincluyen</w:t>
      </w:r>
      <w:proofErr w:type="spellEnd"/>
      <w:r w:rsidRPr="00AC4E84">
        <w:rPr>
          <w:sz w:val="20"/>
          <w:szCs w:val="20"/>
        </w:rPr>
        <w:t>:</w:t>
      </w:r>
    </w:p>
    <w:p w:rsidR="00A415F0" w:rsidRPr="00AC4E84" w:rsidRDefault="00125FD5" w:rsidP="00740EF6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proofErr w:type="spellStart"/>
      <w:r w:rsidRPr="00AC4E84">
        <w:rPr>
          <w:b/>
          <w:bCs/>
          <w:sz w:val="20"/>
          <w:szCs w:val="20"/>
        </w:rPr>
        <w:t>Mejora</w:t>
      </w:r>
      <w:proofErr w:type="spellEnd"/>
      <w:r w:rsidRPr="00AC4E84">
        <w:rPr>
          <w:b/>
          <w:bCs/>
          <w:sz w:val="20"/>
          <w:szCs w:val="20"/>
        </w:rPr>
        <w:t xml:space="preserve"> de la </w:t>
      </w:r>
      <w:proofErr w:type="spellStart"/>
      <w:r w:rsidRPr="00AC4E84">
        <w:rPr>
          <w:b/>
          <w:bCs/>
          <w:sz w:val="20"/>
          <w:szCs w:val="20"/>
        </w:rPr>
        <w:t>precisión</w:t>
      </w:r>
      <w:proofErr w:type="spellEnd"/>
      <w:r w:rsidRPr="00AC4E84">
        <w:rPr>
          <w:sz w:val="20"/>
          <w:szCs w:val="20"/>
        </w:rPr>
        <w:t xml:space="preserve">: al </w:t>
      </w:r>
      <w:proofErr w:type="spellStart"/>
      <w:r w:rsidRPr="00AC4E84">
        <w:rPr>
          <w:sz w:val="20"/>
          <w:szCs w:val="20"/>
        </w:rPr>
        <w:t>combinar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múltiplesmodelos</w:t>
      </w:r>
      <w:proofErr w:type="spellEnd"/>
      <w:r w:rsidRPr="00AC4E84">
        <w:rPr>
          <w:sz w:val="20"/>
          <w:szCs w:val="20"/>
        </w:rPr>
        <w:t xml:space="preserve">, se </w:t>
      </w:r>
      <w:proofErr w:type="spellStart"/>
      <w:r w:rsidRPr="00AC4E84">
        <w:rPr>
          <w:sz w:val="20"/>
          <w:szCs w:val="20"/>
        </w:rPr>
        <w:t>reducenerrores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predicción</w:t>
      </w:r>
      <w:proofErr w:type="spellEnd"/>
      <w:r w:rsidRPr="00AC4E84">
        <w:rPr>
          <w:sz w:val="20"/>
          <w:szCs w:val="20"/>
        </w:rPr>
        <w:t>.</w:t>
      </w:r>
    </w:p>
    <w:p w:rsidR="00A415F0" w:rsidRPr="00AC4E84" w:rsidRDefault="00125FD5" w:rsidP="00740EF6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proofErr w:type="spellStart"/>
      <w:r w:rsidRPr="00AC4E84">
        <w:rPr>
          <w:b/>
          <w:bCs/>
          <w:sz w:val="20"/>
          <w:szCs w:val="20"/>
        </w:rPr>
        <w:t>Robustez</w:t>
      </w:r>
      <w:proofErr w:type="spellEnd"/>
      <w:r w:rsidRPr="00AC4E84">
        <w:rPr>
          <w:sz w:val="20"/>
          <w:szCs w:val="20"/>
        </w:rPr>
        <w:t xml:space="preserve">: reduce el </w:t>
      </w:r>
      <w:proofErr w:type="spellStart"/>
      <w:r w:rsidRPr="00AC4E84">
        <w:rPr>
          <w:sz w:val="20"/>
          <w:szCs w:val="20"/>
        </w:rPr>
        <w:t>impacto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modelosdébiles</w:t>
      </w:r>
      <w:proofErr w:type="spellEnd"/>
      <w:r w:rsidRPr="00AC4E84">
        <w:rPr>
          <w:sz w:val="20"/>
          <w:szCs w:val="20"/>
        </w:rPr>
        <w:t xml:space="preserve"> o </w:t>
      </w:r>
      <w:proofErr w:type="spellStart"/>
      <w:r w:rsidRPr="00AC4E84">
        <w:rPr>
          <w:sz w:val="20"/>
          <w:szCs w:val="20"/>
        </w:rPr>
        <w:t>incorrectos</w:t>
      </w:r>
      <w:proofErr w:type="spellEnd"/>
      <w:r w:rsidRPr="00AC4E84">
        <w:rPr>
          <w:sz w:val="20"/>
          <w:szCs w:val="20"/>
        </w:rPr>
        <w:t>.</w:t>
      </w:r>
    </w:p>
    <w:p w:rsidR="00DA3A7A" w:rsidRPr="00AC4E84" w:rsidRDefault="00125FD5" w:rsidP="00AC4E84">
      <w:pPr>
        <w:pStyle w:val="Prrafodelista"/>
        <w:numPr>
          <w:ilvl w:val="0"/>
          <w:numId w:val="18"/>
        </w:numPr>
        <w:spacing w:after="0"/>
        <w:jc w:val="both"/>
        <w:rPr>
          <w:sz w:val="20"/>
          <w:szCs w:val="20"/>
        </w:rPr>
      </w:pPr>
      <w:proofErr w:type="spellStart"/>
      <w:r w:rsidRPr="00AC4E84">
        <w:rPr>
          <w:b/>
          <w:bCs/>
          <w:sz w:val="20"/>
          <w:szCs w:val="20"/>
        </w:rPr>
        <w:t>Flexibilidad</w:t>
      </w:r>
      <w:proofErr w:type="spellEnd"/>
      <w:r w:rsidRPr="00AC4E84">
        <w:rPr>
          <w:sz w:val="20"/>
          <w:szCs w:val="20"/>
        </w:rPr>
        <w:t xml:space="preserve">: se </w:t>
      </w:r>
      <w:proofErr w:type="spellStart"/>
      <w:r w:rsidRPr="00AC4E84">
        <w:rPr>
          <w:sz w:val="20"/>
          <w:szCs w:val="20"/>
        </w:rPr>
        <w:t>pueden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usar</w:t>
      </w:r>
      <w:proofErr w:type="spellEnd"/>
      <w:r w:rsidRPr="00AC4E84">
        <w:rPr>
          <w:sz w:val="20"/>
          <w:szCs w:val="20"/>
        </w:rPr>
        <w:t xml:space="preserve"> diversas técnicas como bagging, boosting y stacking.</w:t>
      </w:r>
    </w:p>
    <w:p w:rsidR="00A40B3D" w:rsidRPr="00AC4E84" w:rsidRDefault="00A40B3D" w:rsidP="00AC4E84">
      <w:pPr>
        <w:spacing w:after="0"/>
        <w:jc w:val="both"/>
        <w:rPr>
          <w:sz w:val="20"/>
          <w:szCs w:val="20"/>
        </w:rPr>
      </w:pPr>
      <w:r w:rsidRPr="00AC4E84">
        <w:rPr>
          <w:sz w:val="20"/>
          <w:szCs w:val="20"/>
        </w:rPr>
        <w:t xml:space="preserve">Las </w:t>
      </w:r>
      <w:proofErr w:type="spellStart"/>
      <w:r w:rsidRPr="00AC4E84">
        <w:rPr>
          <w:sz w:val="20"/>
          <w:szCs w:val="20"/>
        </w:rPr>
        <w:t>desventajas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que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Podemos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encontrarenestosprocesos</w:t>
      </w:r>
      <w:proofErr w:type="spellEnd"/>
      <w:r w:rsidRPr="00AC4E84">
        <w:rPr>
          <w:sz w:val="20"/>
          <w:szCs w:val="20"/>
        </w:rPr>
        <w:t>:</w:t>
      </w:r>
    </w:p>
    <w:p w:rsidR="00A40B3D" w:rsidRPr="00AC4E84" w:rsidRDefault="00A40B3D" w:rsidP="00740EF6">
      <w:pPr>
        <w:pStyle w:val="Prrafodelista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s-ES_tradnl" w:eastAsia="es-ES_tradnl"/>
        </w:rPr>
      </w:pPr>
      <w:r w:rsidRPr="00AC4E84">
        <w:rPr>
          <w:rFonts w:ascii="Times New Roman" w:eastAsia="Times New Roman" w:hAnsi="Times New Roman" w:cs="Times New Roman"/>
          <w:sz w:val="20"/>
          <w:szCs w:val="20"/>
          <w:lang w:val="es-ES_tradnl" w:eastAsia="es-ES_tradnl"/>
        </w:rPr>
        <w:t>Mayor complejidad computacional</w:t>
      </w:r>
    </w:p>
    <w:p w:rsidR="00A40B3D" w:rsidRPr="00AC4E84" w:rsidRDefault="00A40B3D" w:rsidP="00740EF6">
      <w:pPr>
        <w:pStyle w:val="Prrafodelista"/>
        <w:numPr>
          <w:ilvl w:val="0"/>
          <w:numId w:val="20"/>
        </w:numPr>
        <w:jc w:val="both"/>
        <w:rPr>
          <w:sz w:val="20"/>
          <w:szCs w:val="20"/>
        </w:rPr>
      </w:pPr>
      <w:r w:rsidRPr="00AC4E84">
        <w:rPr>
          <w:rFonts w:ascii="Times New Roman" w:eastAsia="Times New Roman" w:hAnsi="Times New Roman" w:cs="Times New Roman"/>
          <w:sz w:val="20"/>
          <w:szCs w:val="20"/>
          <w:lang w:val="es-ES_tradnl" w:eastAsia="es-ES_tradnl"/>
        </w:rPr>
        <w:t>Riesgo de sobreajuste si no se configura correctamente.</w:t>
      </w:r>
    </w:p>
    <w:p w:rsidR="00DA3A7A" w:rsidRPr="00AC4E84" w:rsidRDefault="00125FD5" w:rsidP="00AC4E84">
      <w:pPr>
        <w:pStyle w:val="Ttulo1"/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3. Cuándo Utilizar Ensamblaje</w:t>
      </w:r>
    </w:p>
    <w:p w:rsidR="00396156" w:rsidRPr="00AC4E84" w:rsidRDefault="00125FD5" w:rsidP="00AC4E84">
      <w:p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El </w:t>
      </w:r>
      <w:proofErr w:type="spellStart"/>
      <w:r w:rsidRPr="00AC4E84">
        <w:rPr>
          <w:sz w:val="20"/>
          <w:szCs w:val="20"/>
        </w:rPr>
        <w:t>ensamblaje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útilensituacionesdonde</w:t>
      </w:r>
      <w:proofErr w:type="spellEnd"/>
      <w:r w:rsidRPr="00AC4E84">
        <w:rPr>
          <w:sz w:val="20"/>
          <w:szCs w:val="20"/>
        </w:rPr>
        <w:t>:</w:t>
      </w:r>
    </w:p>
    <w:p w:rsidR="00396156" w:rsidRPr="00AC4E84" w:rsidRDefault="00125FD5" w:rsidP="00AC4E8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El </w:t>
      </w:r>
      <w:proofErr w:type="spellStart"/>
      <w:r w:rsidRPr="00AC4E84">
        <w:rPr>
          <w:sz w:val="20"/>
          <w:szCs w:val="20"/>
        </w:rPr>
        <w:t>rendimiento</w:t>
      </w:r>
      <w:proofErr w:type="spellEnd"/>
      <w:r w:rsidRPr="00AC4E84">
        <w:rPr>
          <w:sz w:val="20"/>
          <w:szCs w:val="20"/>
        </w:rPr>
        <w:t xml:space="preserve"> de un </w:t>
      </w:r>
      <w:proofErr w:type="spellStart"/>
      <w:r w:rsidRPr="00AC4E84">
        <w:rPr>
          <w:sz w:val="20"/>
          <w:szCs w:val="20"/>
        </w:rPr>
        <w:t>modelo</w:t>
      </w:r>
      <w:proofErr w:type="spellEnd"/>
      <w:r w:rsidRPr="00AC4E84">
        <w:rPr>
          <w:sz w:val="20"/>
          <w:szCs w:val="20"/>
        </w:rPr>
        <w:t xml:space="preserve"> individual no </w:t>
      </w:r>
      <w:proofErr w:type="spellStart"/>
      <w:r w:rsidRPr="00AC4E84">
        <w:rPr>
          <w:sz w:val="20"/>
          <w:szCs w:val="20"/>
        </w:rPr>
        <w:t>es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suficiente</w:t>
      </w:r>
      <w:proofErr w:type="spellEnd"/>
      <w:r w:rsidRPr="00AC4E84">
        <w:rPr>
          <w:sz w:val="20"/>
          <w:szCs w:val="20"/>
        </w:rPr>
        <w:t>.</w:t>
      </w:r>
    </w:p>
    <w:p w:rsidR="00396156" w:rsidRPr="00AC4E84" w:rsidRDefault="00125FD5" w:rsidP="00AC4E8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Se </w:t>
      </w:r>
      <w:proofErr w:type="spellStart"/>
      <w:r w:rsidRPr="00AC4E84">
        <w:rPr>
          <w:sz w:val="20"/>
          <w:szCs w:val="20"/>
        </w:rPr>
        <w:t>dispone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datos</w:t>
      </w:r>
      <w:proofErr w:type="spellEnd"/>
      <w:r w:rsidRPr="00AC4E84">
        <w:rPr>
          <w:sz w:val="20"/>
          <w:szCs w:val="20"/>
        </w:rPr>
        <w:t xml:space="preserve"> con </w:t>
      </w:r>
      <w:proofErr w:type="spellStart"/>
      <w:r w:rsidRPr="00AC4E84">
        <w:rPr>
          <w:sz w:val="20"/>
          <w:szCs w:val="20"/>
        </w:rPr>
        <w:t>ruido</w:t>
      </w:r>
      <w:proofErr w:type="spellEnd"/>
      <w:r w:rsidRPr="00AC4E84">
        <w:rPr>
          <w:sz w:val="20"/>
          <w:szCs w:val="20"/>
        </w:rPr>
        <w:t xml:space="preserve"> o </w:t>
      </w:r>
      <w:proofErr w:type="spellStart"/>
      <w:r w:rsidRPr="00AC4E84">
        <w:rPr>
          <w:sz w:val="20"/>
          <w:szCs w:val="20"/>
        </w:rPr>
        <w:t>característicascomplejas</w:t>
      </w:r>
      <w:proofErr w:type="spellEnd"/>
      <w:r w:rsidRPr="00AC4E84">
        <w:rPr>
          <w:sz w:val="20"/>
          <w:szCs w:val="20"/>
        </w:rPr>
        <w:t>.</w:t>
      </w:r>
    </w:p>
    <w:p w:rsidR="00396156" w:rsidRPr="00AC4E84" w:rsidRDefault="00125FD5" w:rsidP="00AC4E8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Se </w:t>
      </w:r>
      <w:proofErr w:type="spellStart"/>
      <w:r w:rsidRPr="00AC4E84">
        <w:rPr>
          <w:sz w:val="20"/>
          <w:szCs w:val="20"/>
        </w:rPr>
        <w:t>necesitamejorar</w:t>
      </w:r>
      <w:proofErr w:type="spellEnd"/>
      <w:r w:rsidRPr="00AC4E84">
        <w:rPr>
          <w:sz w:val="20"/>
          <w:szCs w:val="20"/>
        </w:rPr>
        <w:t xml:space="preserve"> la </w:t>
      </w:r>
      <w:proofErr w:type="spellStart"/>
      <w:r w:rsidRPr="00AC4E84">
        <w:rPr>
          <w:sz w:val="20"/>
          <w:szCs w:val="20"/>
        </w:rPr>
        <w:t>estabilidad</w:t>
      </w:r>
      <w:proofErr w:type="spellEnd"/>
      <w:r w:rsidRPr="00AC4E84">
        <w:rPr>
          <w:sz w:val="20"/>
          <w:szCs w:val="20"/>
        </w:rPr>
        <w:t xml:space="preserve"> y la </w:t>
      </w:r>
      <w:proofErr w:type="spellStart"/>
      <w:r w:rsidRPr="00AC4E84">
        <w:rPr>
          <w:sz w:val="20"/>
          <w:szCs w:val="20"/>
        </w:rPr>
        <w:t>precisión</w:t>
      </w:r>
      <w:proofErr w:type="spellEnd"/>
      <w:r w:rsidRPr="00AC4E84">
        <w:rPr>
          <w:sz w:val="20"/>
          <w:szCs w:val="20"/>
        </w:rPr>
        <w:t xml:space="preserve"> del </w:t>
      </w:r>
      <w:proofErr w:type="spellStart"/>
      <w:r w:rsidRPr="00AC4E84">
        <w:rPr>
          <w:sz w:val="20"/>
          <w:szCs w:val="20"/>
        </w:rPr>
        <w:t>modelo</w:t>
      </w:r>
      <w:proofErr w:type="spellEnd"/>
      <w:r w:rsidRPr="00AC4E84">
        <w:rPr>
          <w:sz w:val="20"/>
          <w:szCs w:val="20"/>
        </w:rPr>
        <w:t>.</w:t>
      </w:r>
    </w:p>
    <w:p w:rsidR="00A40B3D" w:rsidRPr="00AC4E84" w:rsidRDefault="00125FD5" w:rsidP="00AC4E84">
      <w:pPr>
        <w:spacing w:after="0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Por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ejemplo</w:t>
      </w:r>
      <w:proofErr w:type="spellEnd"/>
      <w:r w:rsidRPr="00AC4E84">
        <w:rPr>
          <w:sz w:val="20"/>
          <w:szCs w:val="20"/>
        </w:rPr>
        <w:t xml:space="preserve">, </w:t>
      </w:r>
      <w:proofErr w:type="spellStart"/>
      <w:r w:rsidRPr="00AC4E84">
        <w:rPr>
          <w:sz w:val="20"/>
          <w:szCs w:val="20"/>
        </w:rPr>
        <w:t>entareas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clasificación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imágenes</w:t>
      </w:r>
      <w:proofErr w:type="spellEnd"/>
      <w:r w:rsidRPr="00AC4E84">
        <w:rPr>
          <w:sz w:val="20"/>
          <w:szCs w:val="20"/>
        </w:rPr>
        <w:t xml:space="preserve"> o </w:t>
      </w:r>
      <w:proofErr w:type="spellStart"/>
      <w:r w:rsidRPr="00AC4E84">
        <w:rPr>
          <w:sz w:val="20"/>
          <w:szCs w:val="20"/>
        </w:rPr>
        <w:t>predicciónfinanciera</w:t>
      </w:r>
      <w:proofErr w:type="spellEnd"/>
      <w:r w:rsidRPr="00AC4E84">
        <w:rPr>
          <w:sz w:val="20"/>
          <w:szCs w:val="20"/>
        </w:rPr>
        <w:t>.</w:t>
      </w:r>
    </w:p>
    <w:p w:rsidR="00DA3A7A" w:rsidRPr="00AC4E84" w:rsidRDefault="00125FD5" w:rsidP="00AC4E84">
      <w:pPr>
        <w:pStyle w:val="Ttulo1"/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4. Cómo Implementarlo</w:t>
      </w:r>
    </w:p>
    <w:p w:rsidR="007244C5" w:rsidRPr="00AC4E84" w:rsidRDefault="00125FD5" w:rsidP="007B79F8">
      <w:pPr>
        <w:rPr>
          <w:sz w:val="20"/>
          <w:szCs w:val="20"/>
        </w:rPr>
      </w:pPr>
      <w:r w:rsidRPr="00AC4E84">
        <w:rPr>
          <w:sz w:val="20"/>
          <w:szCs w:val="20"/>
        </w:rPr>
        <w:t xml:space="preserve">El ensamblaje se implementa utilizando bibliotecas como Scikit-learn. </w:t>
      </w:r>
      <w:proofErr w:type="spellStart"/>
      <w:r w:rsidRPr="00AC4E84">
        <w:rPr>
          <w:sz w:val="20"/>
          <w:szCs w:val="20"/>
        </w:rPr>
        <w:t>Aquí</w:t>
      </w:r>
      <w:proofErr w:type="spellEnd"/>
      <w:r w:rsidRPr="00AC4E84">
        <w:rPr>
          <w:sz w:val="20"/>
          <w:szCs w:val="20"/>
        </w:rPr>
        <w:t xml:space="preserve"> hay un </w:t>
      </w:r>
      <w:proofErr w:type="spellStart"/>
      <w:r w:rsidRPr="00AC4E84">
        <w:rPr>
          <w:sz w:val="20"/>
          <w:szCs w:val="20"/>
        </w:rPr>
        <w:t>ejemplopráctico</w:t>
      </w:r>
      <w:proofErr w:type="spellEnd"/>
      <w:r w:rsidRPr="00AC4E84">
        <w:rPr>
          <w:sz w:val="20"/>
          <w:szCs w:val="20"/>
        </w:rPr>
        <w:t xml:space="preserve"> de Random Forest</w:t>
      </w:r>
      <w:r w:rsidR="007B79F8" w:rsidRPr="00AC4E84">
        <w:rPr>
          <w:sz w:val="20"/>
          <w:szCs w:val="20"/>
        </w:rPr>
        <w:t xml:space="preserve">. </w:t>
      </w:r>
      <w:proofErr w:type="spellStart"/>
      <w:r w:rsidR="007B79F8" w:rsidRPr="00AC4E84">
        <w:rPr>
          <w:sz w:val="20"/>
          <w:szCs w:val="20"/>
        </w:rPr>
        <w:t>Enesteejemplo</w:t>
      </w:r>
      <w:proofErr w:type="spellEnd"/>
      <w:r w:rsidR="007B79F8" w:rsidRPr="00AC4E84">
        <w:rPr>
          <w:sz w:val="20"/>
          <w:szCs w:val="20"/>
        </w:rPr>
        <w:t xml:space="preserve">, el Random Forest </w:t>
      </w:r>
      <w:proofErr w:type="spellStart"/>
      <w:r w:rsidR="007B79F8" w:rsidRPr="00AC4E84">
        <w:rPr>
          <w:sz w:val="20"/>
          <w:szCs w:val="20"/>
        </w:rPr>
        <w:t>combinamúltiplesárboles</w:t>
      </w:r>
      <w:proofErr w:type="spellEnd"/>
      <w:r w:rsidR="007B79F8" w:rsidRPr="00AC4E84">
        <w:rPr>
          <w:sz w:val="20"/>
          <w:szCs w:val="20"/>
        </w:rPr>
        <w:t xml:space="preserve"> de </w:t>
      </w:r>
      <w:proofErr w:type="spellStart"/>
      <w:r w:rsidR="007B79F8" w:rsidRPr="00AC4E84">
        <w:rPr>
          <w:sz w:val="20"/>
          <w:szCs w:val="20"/>
        </w:rPr>
        <w:t>decisión</w:t>
      </w:r>
      <w:proofErr w:type="spellEnd"/>
      <w:r w:rsidR="007B79F8" w:rsidRPr="00AC4E84">
        <w:rPr>
          <w:sz w:val="20"/>
          <w:szCs w:val="20"/>
        </w:rPr>
        <w:t xml:space="preserve"> </w:t>
      </w:r>
      <w:proofErr w:type="spellStart"/>
      <w:r w:rsidR="007B79F8" w:rsidRPr="00AC4E84">
        <w:rPr>
          <w:sz w:val="20"/>
          <w:szCs w:val="20"/>
        </w:rPr>
        <w:t>para</w:t>
      </w:r>
      <w:proofErr w:type="spellEnd"/>
      <w:r w:rsidR="007B79F8" w:rsidRPr="00AC4E84">
        <w:rPr>
          <w:sz w:val="20"/>
          <w:szCs w:val="20"/>
        </w:rPr>
        <w:t xml:space="preserve"> </w:t>
      </w:r>
      <w:proofErr w:type="spellStart"/>
      <w:r w:rsidR="007B79F8" w:rsidRPr="00AC4E84">
        <w:rPr>
          <w:sz w:val="20"/>
          <w:szCs w:val="20"/>
        </w:rPr>
        <w:t>mejorar</w:t>
      </w:r>
      <w:proofErr w:type="spellEnd"/>
      <w:r w:rsidR="007B79F8" w:rsidRPr="00AC4E84">
        <w:rPr>
          <w:sz w:val="20"/>
          <w:szCs w:val="20"/>
        </w:rPr>
        <w:t xml:space="preserve"> la </w:t>
      </w:r>
      <w:proofErr w:type="spellStart"/>
      <w:r w:rsidR="007B79F8" w:rsidRPr="00AC4E84">
        <w:rPr>
          <w:sz w:val="20"/>
          <w:szCs w:val="20"/>
        </w:rPr>
        <w:t>precisión</w:t>
      </w:r>
      <w:proofErr w:type="spellEnd"/>
      <w:r w:rsidR="007B79F8" w:rsidRPr="00AC4E84">
        <w:rPr>
          <w:sz w:val="20"/>
          <w:szCs w:val="20"/>
        </w:rPr>
        <w:t>.</w:t>
      </w:r>
    </w:p>
    <w:p w:rsidR="00A40B3D" w:rsidRPr="00AC4E84" w:rsidRDefault="00125FD5" w:rsidP="00A40B3D">
      <w:pPr>
        <w:shd w:val="clear" w:color="auto" w:fill="000000" w:themeFill="text1"/>
        <w:ind w:left="720"/>
        <w:rPr>
          <w:sz w:val="16"/>
          <w:szCs w:val="16"/>
          <w:shd w:val="clear" w:color="auto" w:fill="000000" w:themeFill="text1"/>
        </w:rPr>
      </w:pPr>
      <w:r w:rsidRPr="00AC4E84">
        <w:rPr>
          <w:sz w:val="16"/>
          <w:szCs w:val="16"/>
          <w:shd w:val="clear" w:color="auto" w:fill="000000" w:themeFill="text1"/>
        </w:rPr>
        <w:br/>
        <w:t xml:space="preserve">from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sklearn.ensemble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 import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RandomForestClassifier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  <w:t xml:space="preserve">from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sklearn.datasets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 import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load_iris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  <w:t xml:space="preserve">from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sklearn.model_selection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 import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train_test_split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Cargardatos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  <w:t xml:space="preserve">X, y =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load_iris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(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return_X_y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=True)</w:t>
      </w:r>
      <w:r w:rsidRPr="00AC4E84">
        <w:rPr>
          <w:sz w:val="16"/>
          <w:szCs w:val="16"/>
          <w:shd w:val="clear" w:color="auto" w:fill="000000" w:themeFill="text1"/>
        </w:rPr>
        <w:br/>
      </w:r>
      <w:proofErr w:type="spellStart"/>
      <w:r w:rsidRPr="00AC4E84">
        <w:rPr>
          <w:sz w:val="16"/>
          <w:szCs w:val="16"/>
          <w:shd w:val="clear" w:color="auto" w:fill="000000" w:themeFill="text1"/>
        </w:rPr>
        <w:t>X_train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X_test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y_train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y_test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 =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train_test_split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(X, y,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test_size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=0.2,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random_state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=42)</w:t>
      </w:r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Crear</w:t>
      </w:r>
      <w:proofErr w:type="spellEnd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 y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entrenar</w:t>
      </w:r>
      <w:proofErr w:type="spellEnd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 el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modelo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  <w:t xml:space="preserve">model =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RandomForestClassifier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(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n_estimators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=100,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random_state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=42)</w:t>
      </w:r>
      <w:r w:rsidRPr="00AC4E84">
        <w:rPr>
          <w:sz w:val="16"/>
          <w:szCs w:val="16"/>
          <w:shd w:val="clear" w:color="auto" w:fill="000000" w:themeFill="text1"/>
        </w:rPr>
        <w:br/>
        <w:t>model.fit(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X_train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y_train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)</w:t>
      </w:r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Evaluar</w:t>
      </w:r>
      <w:proofErr w:type="spellEnd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 el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modelo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  <w:t>accuracy = model.score(X_test, y_test)</w:t>
      </w:r>
      <w:r w:rsidRPr="00AC4E84">
        <w:rPr>
          <w:sz w:val="16"/>
          <w:szCs w:val="16"/>
          <w:shd w:val="clear" w:color="auto" w:fill="000000" w:themeFill="text1"/>
        </w:rPr>
        <w:br/>
        <w:t>print(f'Precisión: {accuracy:.2f}')</w:t>
      </w:r>
    </w:p>
    <w:p w:rsidR="00A40B3D" w:rsidRPr="00AC4E84" w:rsidRDefault="00A40B3D" w:rsidP="00AC4E84">
      <w:pPr>
        <w:pStyle w:val="Ttulo1"/>
        <w:numPr>
          <w:ilvl w:val="0"/>
          <w:numId w:val="7"/>
        </w:numPr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lastRenderedPageBreak/>
        <w:t>ConsideracionesPrácticas</w:t>
      </w:r>
      <w:proofErr w:type="spellEnd"/>
    </w:p>
    <w:p w:rsidR="00A40B3D" w:rsidRPr="00AC4E84" w:rsidRDefault="00A40B3D" w:rsidP="00AC4E84">
      <w:pPr>
        <w:spacing w:after="0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Aspectos</w:t>
      </w:r>
      <w:proofErr w:type="spellEnd"/>
      <w:r w:rsidRPr="00AC4E84">
        <w:rPr>
          <w:sz w:val="20"/>
          <w:szCs w:val="20"/>
        </w:rPr>
        <w:t xml:space="preserve"> a </w:t>
      </w:r>
      <w:proofErr w:type="spellStart"/>
      <w:r w:rsidRPr="00AC4E84">
        <w:rPr>
          <w:sz w:val="20"/>
          <w:szCs w:val="20"/>
        </w:rPr>
        <w:t>tenerencuenta</w:t>
      </w:r>
      <w:proofErr w:type="spellEnd"/>
      <w:r w:rsidRPr="00AC4E84">
        <w:rPr>
          <w:sz w:val="20"/>
          <w:szCs w:val="20"/>
        </w:rPr>
        <w:t xml:space="preserve"> al </w:t>
      </w:r>
      <w:proofErr w:type="spellStart"/>
      <w:r w:rsidRPr="00AC4E84">
        <w:rPr>
          <w:sz w:val="20"/>
          <w:szCs w:val="20"/>
        </w:rPr>
        <w:t>usar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ensamblaje</w:t>
      </w:r>
      <w:proofErr w:type="spellEnd"/>
      <w:r w:rsidRPr="00AC4E84">
        <w:rPr>
          <w:sz w:val="20"/>
          <w:szCs w:val="20"/>
        </w:rPr>
        <w:t>:</w:t>
      </w:r>
    </w:p>
    <w:p w:rsidR="00A40B3D" w:rsidRPr="00AC4E84" w:rsidRDefault="00A40B3D" w:rsidP="00AC4E84">
      <w:pPr>
        <w:pStyle w:val="Prrafodelista"/>
        <w:numPr>
          <w:ilvl w:val="0"/>
          <w:numId w:val="21"/>
        </w:numPr>
        <w:spacing w:after="0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Requiere</w:t>
      </w:r>
      <w:proofErr w:type="spellEnd"/>
      <w:r w:rsidRPr="00AC4E84">
        <w:rPr>
          <w:sz w:val="20"/>
          <w:szCs w:val="20"/>
        </w:rPr>
        <w:t xml:space="preserve"> mayor </w:t>
      </w:r>
      <w:proofErr w:type="spellStart"/>
      <w:r w:rsidRPr="00AC4E84">
        <w:rPr>
          <w:sz w:val="20"/>
          <w:szCs w:val="20"/>
        </w:rPr>
        <w:t>capacidadcomputacional</w:t>
      </w:r>
      <w:proofErr w:type="spellEnd"/>
      <w:r w:rsidRPr="00AC4E84">
        <w:rPr>
          <w:sz w:val="20"/>
          <w:szCs w:val="20"/>
        </w:rPr>
        <w:t>.</w:t>
      </w:r>
    </w:p>
    <w:p w:rsidR="00A40B3D" w:rsidRPr="00AC4E84" w:rsidRDefault="00A40B3D" w:rsidP="00AC4E84">
      <w:pPr>
        <w:pStyle w:val="Prrafodelista"/>
        <w:numPr>
          <w:ilvl w:val="0"/>
          <w:numId w:val="21"/>
        </w:numPr>
        <w:spacing w:after="0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Puede</w:t>
      </w:r>
      <w:proofErr w:type="spellEnd"/>
      <w:r w:rsidRPr="00AC4E84">
        <w:rPr>
          <w:sz w:val="20"/>
          <w:szCs w:val="20"/>
        </w:rPr>
        <w:t xml:space="preserve"> ser </w:t>
      </w:r>
      <w:proofErr w:type="spellStart"/>
      <w:r w:rsidRPr="00AC4E84">
        <w:rPr>
          <w:sz w:val="20"/>
          <w:szCs w:val="20"/>
        </w:rPr>
        <w:t>complicadoajustar</w:t>
      </w:r>
      <w:proofErr w:type="spellEnd"/>
      <w:r w:rsidRPr="00AC4E84">
        <w:rPr>
          <w:sz w:val="20"/>
          <w:szCs w:val="20"/>
        </w:rPr>
        <w:t xml:space="preserve"> los </w:t>
      </w:r>
      <w:proofErr w:type="spellStart"/>
      <w:r w:rsidRPr="00AC4E84">
        <w:rPr>
          <w:sz w:val="20"/>
          <w:szCs w:val="20"/>
        </w:rPr>
        <w:t>hiperparámetros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todos</w:t>
      </w:r>
      <w:proofErr w:type="spellEnd"/>
      <w:r w:rsidRPr="00AC4E84">
        <w:rPr>
          <w:sz w:val="20"/>
          <w:szCs w:val="20"/>
        </w:rPr>
        <w:t xml:space="preserve"> los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Pr="00AC4E84">
        <w:rPr>
          <w:sz w:val="20"/>
          <w:szCs w:val="20"/>
        </w:rPr>
        <w:t xml:space="preserve"> base.</w:t>
      </w:r>
    </w:p>
    <w:p w:rsidR="00A40B3D" w:rsidRPr="00AC4E84" w:rsidRDefault="00A40B3D" w:rsidP="00AC4E84">
      <w:pPr>
        <w:pStyle w:val="Prrafodelista"/>
        <w:numPr>
          <w:ilvl w:val="0"/>
          <w:numId w:val="21"/>
        </w:num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Es </w:t>
      </w:r>
      <w:proofErr w:type="spellStart"/>
      <w:r w:rsidRPr="00AC4E84">
        <w:rPr>
          <w:sz w:val="20"/>
          <w:szCs w:val="20"/>
        </w:rPr>
        <w:t>importanteverificar</w:t>
      </w:r>
      <w:proofErr w:type="spellEnd"/>
      <w:r w:rsidRPr="00AC4E84">
        <w:rPr>
          <w:sz w:val="20"/>
          <w:szCs w:val="20"/>
        </w:rPr>
        <w:t xml:space="preserve"> la </w:t>
      </w:r>
      <w:proofErr w:type="spellStart"/>
      <w:r w:rsidRPr="00AC4E84">
        <w:rPr>
          <w:sz w:val="20"/>
          <w:szCs w:val="20"/>
        </w:rPr>
        <w:t>independencia</w:t>
      </w:r>
      <w:proofErr w:type="spellEnd"/>
      <w:r w:rsidRPr="00AC4E84">
        <w:rPr>
          <w:sz w:val="20"/>
          <w:szCs w:val="20"/>
        </w:rPr>
        <w:t xml:space="preserve"> de los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Pr="00AC4E84">
        <w:rPr>
          <w:sz w:val="20"/>
          <w:szCs w:val="20"/>
        </w:rPr>
        <w:t xml:space="preserve"> base </w:t>
      </w:r>
      <w:proofErr w:type="spellStart"/>
      <w:r w:rsidRPr="00AC4E84">
        <w:rPr>
          <w:sz w:val="20"/>
          <w:szCs w:val="20"/>
        </w:rPr>
        <w:t>para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maximizarsuefectividad</w:t>
      </w:r>
      <w:proofErr w:type="spellEnd"/>
      <w:r w:rsidRPr="00AC4E84">
        <w:rPr>
          <w:sz w:val="20"/>
          <w:szCs w:val="20"/>
        </w:rPr>
        <w:t>.</w:t>
      </w:r>
    </w:p>
    <w:p w:rsidR="00DA3A7A" w:rsidRPr="00AC4E84" w:rsidRDefault="00125FD5" w:rsidP="00AC4E84">
      <w:pPr>
        <w:pStyle w:val="Ttulo1"/>
        <w:numPr>
          <w:ilvl w:val="0"/>
          <w:numId w:val="7"/>
        </w:numPr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TécnicasEspecíficas</w:t>
      </w:r>
      <w:proofErr w:type="spellEnd"/>
    </w:p>
    <w:p w:rsidR="005970B2" w:rsidRPr="00AC4E84" w:rsidRDefault="005970B2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Clasificador por Votos - Voting Classifier</w:t>
      </w:r>
    </w:p>
    <w:p w:rsidR="005970B2" w:rsidRPr="002E5934" w:rsidRDefault="005970B2" w:rsidP="00AC4E84">
      <w:pPr>
        <w:tabs>
          <w:tab w:val="num" w:pos="1080"/>
        </w:tabs>
        <w:spacing w:after="0" w:line="240" w:lineRule="auto"/>
        <w:rPr>
          <w:sz w:val="20"/>
          <w:szCs w:val="20"/>
        </w:rPr>
      </w:pPr>
      <w:r w:rsidRPr="002E5934">
        <w:rPr>
          <w:sz w:val="20"/>
          <w:szCs w:val="20"/>
        </w:rPr>
        <w:t xml:space="preserve">Un </w:t>
      </w:r>
      <w:proofErr w:type="spellStart"/>
      <w:r w:rsidRPr="002E5934">
        <w:rPr>
          <w:sz w:val="20"/>
          <w:szCs w:val="20"/>
        </w:rPr>
        <w:t>clasificador</w:t>
      </w:r>
      <w:proofErr w:type="spellEnd"/>
      <w:r w:rsidRPr="002E5934">
        <w:rPr>
          <w:sz w:val="20"/>
          <w:szCs w:val="20"/>
        </w:rPr>
        <w:t xml:space="preserve"> de </w:t>
      </w:r>
      <w:proofErr w:type="spellStart"/>
      <w:r w:rsidRPr="002E5934">
        <w:rPr>
          <w:sz w:val="20"/>
          <w:szCs w:val="20"/>
        </w:rPr>
        <w:t>votoscombina</w:t>
      </w:r>
      <w:proofErr w:type="spellEnd"/>
      <w:r w:rsidRPr="002E5934">
        <w:rPr>
          <w:sz w:val="20"/>
          <w:szCs w:val="20"/>
        </w:rPr>
        <w:t xml:space="preserve"> </w:t>
      </w:r>
      <w:proofErr w:type="spellStart"/>
      <w:r w:rsidRPr="002E5934">
        <w:rPr>
          <w:sz w:val="20"/>
          <w:szCs w:val="20"/>
        </w:rPr>
        <w:t>las</w:t>
      </w:r>
      <w:proofErr w:type="spellEnd"/>
      <w:r w:rsidRPr="002E5934">
        <w:rPr>
          <w:sz w:val="20"/>
          <w:szCs w:val="20"/>
        </w:rPr>
        <w:t xml:space="preserve"> </w:t>
      </w:r>
      <w:proofErr w:type="spellStart"/>
      <w:r w:rsidRPr="002E5934">
        <w:rPr>
          <w:sz w:val="20"/>
          <w:szCs w:val="20"/>
        </w:rPr>
        <w:t>predicciones</w:t>
      </w:r>
      <w:proofErr w:type="spellEnd"/>
      <w:r w:rsidRPr="002E5934">
        <w:rPr>
          <w:sz w:val="20"/>
          <w:szCs w:val="20"/>
        </w:rPr>
        <w:t xml:space="preserve"> de </w:t>
      </w:r>
      <w:proofErr w:type="spellStart"/>
      <w:r w:rsidRPr="002E5934">
        <w:rPr>
          <w:sz w:val="20"/>
          <w:szCs w:val="20"/>
        </w:rPr>
        <w:t>múltiplesmodelos</w:t>
      </w:r>
      <w:proofErr w:type="spellEnd"/>
      <w:r w:rsidRPr="002E5934">
        <w:rPr>
          <w:sz w:val="20"/>
          <w:szCs w:val="20"/>
        </w:rPr>
        <w:t xml:space="preserve"> base y </w:t>
      </w:r>
      <w:proofErr w:type="spellStart"/>
      <w:r w:rsidRPr="002E5934">
        <w:rPr>
          <w:sz w:val="20"/>
          <w:szCs w:val="20"/>
        </w:rPr>
        <w:t>elige</w:t>
      </w:r>
      <w:proofErr w:type="spellEnd"/>
      <w:r w:rsidRPr="002E5934">
        <w:rPr>
          <w:sz w:val="20"/>
          <w:szCs w:val="20"/>
        </w:rPr>
        <w:t xml:space="preserve"> la </w:t>
      </w:r>
      <w:proofErr w:type="spellStart"/>
      <w:r w:rsidRPr="002E5934">
        <w:rPr>
          <w:sz w:val="20"/>
          <w:szCs w:val="20"/>
        </w:rPr>
        <w:t>predicción</w:t>
      </w:r>
      <w:proofErr w:type="spellEnd"/>
      <w:r w:rsidRPr="002E5934">
        <w:rPr>
          <w:sz w:val="20"/>
          <w:szCs w:val="20"/>
        </w:rPr>
        <w:t xml:space="preserve"> final </w:t>
      </w:r>
      <w:proofErr w:type="spellStart"/>
      <w:r w:rsidRPr="002E5934">
        <w:rPr>
          <w:sz w:val="20"/>
          <w:szCs w:val="20"/>
        </w:rPr>
        <w:t>mediante</w:t>
      </w:r>
      <w:proofErr w:type="spellEnd"/>
      <w:r w:rsidRPr="002E5934">
        <w:rPr>
          <w:sz w:val="20"/>
          <w:szCs w:val="20"/>
        </w:rPr>
        <w:t>:</w:t>
      </w:r>
    </w:p>
    <w:p w:rsidR="005970B2" w:rsidRPr="002E5934" w:rsidRDefault="005970B2" w:rsidP="00AC4E84">
      <w:pPr>
        <w:numPr>
          <w:ilvl w:val="0"/>
          <w:numId w:val="8"/>
        </w:numPr>
        <w:tabs>
          <w:tab w:val="num" w:pos="1800"/>
        </w:tabs>
        <w:spacing w:after="0" w:line="240" w:lineRule="auto"/>
        <w:rPr>
          <w:rFonts w:cstheme="majorHAnsi"/>
          <w:sz w:val="20"/>
          <w:szCs w:val="20"/>
        </w:rPr>
      </w:pPr>
      <w:r w:rsidRPr="002E5934">
        <w:rPr>
          <w:rStyle w:val="Textoennegrita"/>
          <w:rFonts w:cstheme="majorHAnsi"/>
          <w:sz w:val="20"/>
          <w:szCs w:val="20"/>
        </w:rPr>
        <w:t>Hard Voting</w:t>
      </w:r>
      <w:r w:rsidRPr="002E5934">
        <w:rPr>
          <w:rFonts w:cstheme="majorHAnsi"/>
          <w:sz w:val="20"/>
          <w:szCs w:val="20"/>
        </w:rPr>
        <w:t xml:space="preserve">: </w:t>
      </w:r>
      <w:proofErr w:type="spellStart"/>
      <w:r w:rsidRPr="002E5934">
        <w:rPr>
          <w:rFonts w:cstheme="majorHAnsi"/>
          <w:sz w:val="20"/>
          <w:szCs w:val="20"/>
        </w:rPr>
        <w:t>Predicciónbasadaen</w:t>
      </w:r>
      <w:proofErr w:type="spellEnd"/>
      <w:r w:rsidRPr="002E5934">
        <w:rPr>
          <w:rFonts w:cstheme="majorHAnsi"/>
          <w:sz w:val="20"/>
          <w:szCs w:val="20"/>
        </w:rPr>
        <w:t xml:space="preserve"> la </w:t>
      </w:r>
      <w:proofErr w:type="spellStart"/>
      <w:r w:rsidRPr="002E5934">
        <w:rPr>
          <w:rFonts w:cstheme="majorHAnsi"/>
          <w:sz w:val="20"/>
          <w:szCs w:val="20"/>
        </w:rPr>
        <w:t>mayoría</w:t>
      </w:r>
      <w:proofErr w:type="spellEnd"/>
      <w:r w:rsidRPr="002E5934">
        <w:rPr>
          <w:rFonts w:cstheme="majorHAnsi"/>
          <w:sz w:val="20"/>
          <w:szCs w:val="20"/>
        </w:rPr>
        <w:t xml:space="preserve"> de </w:t>
      </w:r>
      <w:proofErr w:type="spellStart"/>
      <w:r w:rsidRPr="002E5934">
        <w:rPr>
          <w:rFonts w:cstheme="majorHAnsi"/>
          <w:sz w:val="20"/>
          <w:szCs w:val="20"/>
        </w:rPr>
        <w:t>votos</w:t>
      </w:r>
      <w:proofErr w:type="spellEnd"/>
      <w:r w:rsidRPr="002E5934">
        <w:rPr>
          <w:rFonts w:cstheme="majorHAnsi"/>
          <w:sz w:val="20"/>
          <w:szCs w:val="20"/>
        </w:rPr>
        <w:t xml:space="preserve"> (</w:t>
      </w:r>
      <w:proofErr w:type="spellStart"/>
      <w:r w:rsidRPr="002E5934">
        <w:rPr>
          <w:rFonts w:cstheme="majorHAnsi"/>
          <w:sz w:val="20"/>
          <w:szCs w:val="20"/>
        </w:rPr>
        <w:t>clasemásvotada</w:t>
      </w:r>
      <w:proofErr w:type="spellEnd"/>
      <w:r w:rsidRPr="002E5934">
        <w:rPr>
          <w:rFonts w:cstheme="majorHAnsi"/>
          <w:sz w:val="20"/>
          <w:szCs w:val="20"/>
        </w:rPr>
        <w:t>).</w:t>
      </w:r>
    </w:p>
    <w:p w:rsidR="005970B2" w:rsidRPr="002E5934" w:rsidRDefault="005970B2" w:rsidP="00AC4E84">
      <w:pPr>
        <w:numPr>
          <w:ilvl w:val="0"/>
          <w:numId w:val="8"/>
        </w:numPr>
        <w:tabs>
          <w:tab w:val="num" w:pos="1800"/>
        </w:tabs>
        <w:spacing w:after="0" w:line="240" w:lineRule="auto"/>
        <w:rPr>
          <w:rFonts w:cstheme="majorHAnsi"/>
          <w:sz w:val="20"/>
          <w:szCs w:val="20"/>
        </w:rPr>
      </w:pPr>
      <w:r w:rsidRPr="002E5934">
        <w:rPr>
          <w:rStyle w:val="Textoennegrita"/>
          <w:rFonts w:cstheme="majorHAnsi"/>
          <w:sz w:val="20"/>
          <w:szCs w:val="20"/>
        </w:rPr>
        <w:t>Soft Voting</w:t>
      </w:r>
      <w:r w:rsidRPr="002E5934">
        <w:rPr>
          <w:rFonts w:cstheme="majorHAnsi"/>
          <w:sz w:val="20"/>
          <w:szCs w:val="20"/>
        </w:rPr>
        <w:t xml:space="preserve">: </w:t>
      </w:r>
      <w:proofErr w:type="spellStart"/>
      <w:r w:rsidRPr="002E5934">
        <w:rPr>
          <w:rFonts w:cstheme="majorHAnsi"/>
          <w:sz w:val="20"/>
          <w:szCs w:val="20"/>
        </w:rPr>
        <w:t>Promedia</w:t>
      </w:r>
      <w:proofErr w:type="spellEnd"/>
      <w:r w:rsidRPr="002E5934">
        <w:rPr>
          <w:rFonts w:cstheme="majorHAnsi"/>
          <w:sz w:val="20"/>
          <w:szCs w:val="20"/>
        </w:rPr>
        <w:t xml:space="preserve"> </w:t>
      </w:r>
      <w:proofErr w:type="spellStart"/>
      <w:r w:rsidRPr="002E5934">
        <w:rPr>
          <w:rFonts w:cstheme="majorHAnsi"/>
          <w:sz w:val="20"/>
          <w:szCs w:val="20"/>
        </w:rPr>
        <w:t>las</w:t>
      </w:r>
      <w:proofErr w:type="spellEnd"/>
      <w:r w:rsidRPr="002E5934">
        <w:rPr>
          <w:rFonts w:cstheme="majorHAnsi"/>
          <w:sz w:val="20"/>
          <w:szCs w:val="20"/>
        </w:rPr>
        <w:t xml:space="preserve"> </w:t>
      </w:r>
      <w:proofErr w:type="spellStart"/>
      <w:r w:rsidRPr="002E5934">
        <w:rPr>
          <w:rFonts w:cstheme="majorHAnsi"/>
          <w:sz w:val="20"/>
          <w:szCs w:val="20"/>
        </w:rPr>
        <w:t>probabilidadespredichas</w:t>
      </w:r>
      <w:proofErr w:type="spellEnd"/>
      <w:r w:rsidRPr="002E5934">
        <w:rPr>
          <w:rFonts w:cstheme="majorHAnsi"/>
          <w:sz w:val="20"/>
          <w:szCs w:val="20"/>
        </w:rPr>
        <w:t xml:space="preserve"> y </w:t>
      </w:r>
      <w:proofErr w:type="spellStart"/>
      <w:r w:rsidRPr="002E5934">
        <w:rPr>
          <w:rFonts w:cstheme="majorHAnsi"/>
          <w:sz w:val="20"/>
          <w:szCs w:val="20"/>
        </w:rPr>
        <w:t>selecciona</w:t>
      </w:r>
      <w:proofErr w:type="spellEnd"/>
      <w:r w:rsidRPr="002E5934">
        <w:rPr>
          <w:rFonts w:cstheme="majorHAnsi"/>
          <w:sz w:val="20"/>
          <w:szCs w:val="20"/>
        </w:rPr>
        <w:t xml:space="preserve"> la </w:t>
      </w:r>
      <w:proofErr w:type="spellStart"/>
      <w:r w:rsidRPr="002E5934">
        <w:rPr>
          <w:rFonts w:cstheme="majorHAnsi"/>
          <w:sz w:val="20"/>
          <w:szCs w:val="20"/>
        </w:rPr>
        <w:t>clase</w:t>
      </w:r>
      <w:proofErr w:type="spellEnd"/>
      <w:r w:rsidRPr="002E5934">
        <w:rPr>
          <w:rFonts w:cstheme="majorHAnsi"/>
          <w:sz w:val="20"/>
          <w:szCs w:val="20"/>
        </w:rPr>
        <w:t xml:space="preserve"> con la </w:t>
      </w:r>
      <w:proofErr w:type="spellStart"/>
      <w:r w:rsidRPr="002E5934">
        <w:rPr>
          <w:rFonts w:cstheme="majorHAnsi"/>
          <w:sz w:val="20"/>
          <w:szCs w:val="20"/>
        </w:rPr>
        <w:t>probabilidadmásalta</w:t>
      </w:r>
      <w:proofErr w:type="spellEnd"/>
      <w:r w:rsidRPr="002E5934">
        <w:rPr>
          <w:rFonts w:cstheme="majorHAnsi"/>
          <w:sz w:val="20"/>
          <w:szCs w:val="20"/>
        </w:rPr>
        <w:t>.</w:t>
      </w:r>
    </w:p>
    <w:p w:rsidR="005970B2" w:rsidRPr="002E5934" w:rsidRDefault="005970B2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2E5934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Cuándo usar:</w:t>
      </w:r>
    </w:p>
    <w:p w:rsidR="005970B2" w:rsidRPr="002E5934" w:rsidRDefault="005970B2" w:rsidP="00AC4E84">
      <w:pPr>
        <w:numPr>
          <w:ilvl w:val="0"/>
          <w:numId w:val="9"/>
        </w:numPr>
        <w:tabs>
          <w:tab w:val="clear" w:pos="360"/>
          <w:tab w:val="num" w:pos="0"/>
          <w:tab w:val="num" w:pos="1080"/>
        </w:tabs>
        <w:spacing w:after="0" w:line="240" w:lineRule="auto"/>
        <w:rPr>
          <w:sz w:val="20"/>
          <w:szCs w:val="20"/>
        </w:rPr>
      </w:pPr>
      <w:proofErr w:type="spellStart"/>
      <w:r w:rsidRPr="002E5934">
        <w:rPr>
          <w:sz w:val="20"/>
          <w:szCs w:val="20"/>
        </w:rPr>
        <w:t>Cuando</w:t>
      </w:r>
      <w:proofErr w:type="spellEnd"/>
      <w:r w:rsidRPr="002E5934">
        <w:rPr>
          <w:sz w:val="20"/>
          <w:szCs w:val="20"/>
        </w:rPr>
        <w:t xml:space="preserve"> se </w:t>
      </w:r>
      <w:proofErr w:type="spellStart"/>
      <w:r w:rsidRPr="002E5934">
        <w:rPr>
          <w:sz w:val="20"/>
          <w:szCs w:val="20"/>
        </w:rPr>
        <w:t>tienenvariosmodelos</w:t>
      </w:r>
      <w:proofErr w:type="spellEnd"/>
      <w:r w:rsidRPr="002E5934">
        <w:rPr>
          <w:sz w:val="20"/>
          <w:szCs w:val="20"/>
        </w:rPr>
        <w:t xml:space="preserve"> </w:t>
      </w:r>
      <w:proofErr w:type="spellStart"/>
      <w:r w:rsidRPr="002E5934">
        <w:rPr>
          <w:sz w:val="20"/>
          <w:szCs w:val="20"/>
        </w:rPr>
        <w:t>bien</w:t>
      </w:r>
      <w:proofErr w:type="spellEnd"/>
      <w:r w:rsidRPr="002E5934">
        <w:rPr>
          <w:sz w:val="20"/>
          <w:szCs w:val="20"/>
        </w:rPr>
        <w:t xml:space="preserve"> </w:t>
      </w:r>
      <w:proofErr w:type="spellStart"/>
      <w:r w:rsidRPr="002E5934">
        <w:rPr>
          <w:sz w:val="20"/>
          <w:szCs w:val="20"/>
        </w:rPr>
        <w:t>entrenados</w:t>
      </w:r>
      <w:proofErr w:type="spellEnd"/>
      <w:r w:rsidRPr="002E5934">
        <w:rPr>
          <w:sz w:val="20"/>
          <w:szCs w:val="20"/>
        </w:rPr>
        <w:t xml:space="preserve"> </w:t>
      </w:r>
      <w:proofErr w:type="spellStart"/>
      <w:r w:rsidRPr="002E5934">
        <w:rPr>
          <w:sz w:val="20"/>
          <w:szCs w:val="20"/>
        </w:rPr>
        <w:t>que</w:t>
      </w:r>
      <w:proofErr w:type="spellEnd"/>
      <w:r w:rsidRPr="002E5934">
        <w:rPr>
          <w:sz w:val="20"/>
          <w:szCs w:val="20"/>
        </w:rPr>
        <w:t xml:space="preserve"> son </w:t>
      </w:r>
      <w:proofErr w:type="spellStart"/>
      <w:r w:rsidRPr="002E5934">
        <w:rPr>
          <w:sz w:val="20"/>
          <w:szCs w:val="20"/>
        </w:rPr>
        <w:t>diversos</w:t>
      </w:r>
      <w:proofErr w:type="spellEnd"/>
      <w:r w:rsidRPr="002E5934">
        <w:rPr>
          <w:sz w:val="20"/>
          <w:szCs w:val="20"/>
        </w:rPr>
        <w:t xml:space="preserve"> (</w:t>
      </w:r>
      <w:proofErr w:type="spellStart"/>
      <w:r w:rsidRPr="002E5934">
        <w:rPr>
          <w:sz w:val="20"/>
          <w:szCs w:val="20"/>
        </w:rPr>
        <w:t>predicen</w:t>
      </w:r>
      <w:proofErr w:type="spellEnd"/>
      <w:r w:rsidRPr="002E5934">
        <w:rPr>
          <w:sz w:val="20"/>
          <w:szCs w:val="20"/>
        </w:rPr>
        <w:t xml:space="preserve"> de </w:t>
      </w:r>
      <w:proofErr w:type="spellStart"/>
      <w:r w:rsidRPr="002E5934">
        <w:rPr>
          <w:sz w:val="20"/>
          <w:szCs w:val="20"/>
        </w:rPr>
        <w:t>maneradiferente</w:t>
      </w:r>
      <w:proofErr w:type="spellEnd"/>
      <w:r w:rsidRPr="002E5934">
        <w:rPr>
          <w:sz w:val="20"/>
          <w:szCs w:val="20"/>
        </w:rPr>
        <w:t>).</w:t>
      </w:r>
    </w:p>
    <w:p w:rsidR="005970B2" w:rsidRPr="002E5934" w:rsidRDefault="005970B2" w:rsidP="00AC4E84">
      <w:pPr>
        <w:numPr>
          <w:ilvl w:val="0"/>
          <w:numId w:val="9"/>
        </w:numPr>
        <w:tabs>
          <w:tab w:val="clear" w:pos="360"/>
          <w:tab w:val="num" w:pos="0"/>
          <w:tab w:val="num" w:pos="1080"/>
        </w:tabs>
        <w:spacing w:after="0" w:line="240" w:lineRule="auto"/>
        <w:rPr>
          <w:sz w:val="20"/>
          <w:szCs w:val="20"/>
        </w:rPr>
      </w:pPr>
      <w:r w:rsidRPr="002E5934">
        <w:rPr>
          <w:sz w:val="20"/>
          <w:szCs w:val="20"/>
        </w:rPr>
        <w:t xml:space="preserve">Ideal </w:t>
      </w:r>
      <w:proofErr w:type="spellStart"/>
      <w:r w:rsidRPr="002E5934">
        <w:rPr>
          <w:sz w:val="20"/>
          <w:szCs w:val="20"/>
        </w:rPr>
        <w:t>para</w:t>
      </w:r>
      <w:proofErr w:type="spellEnd"/>
      <w:r w:rsidRPr="002E5934">
        <w:rPr>
          <w:sz w:val="20"/>
          <w:szCs w:val="20"/>
        </w:rPr>
        <w:t xml:space="preserve"> </w:t>
      </w:r>
      <w:proofErr w:type="spellStart"/>
      <w:r w:rsidRPr="002E5934">
        <w:rPr>
          <w:sz w:val="20"/>
          <w:szCs w:val="20"/>
        </w:rPr>
        <w:t>mejorar</w:t>
      </w:r>
      <w:proofErr w:type="spellEnd"/>
      <w:r w:rsidRPr="002E5934">
        <w:rPr>
          <w:sz w:val="20"/>
          <w:szCs w:val="20"/>
        </w:rPr>
        <w:t xml:space="preserve"> la </w:t>
      </w:r>
      <w:proofErr w:type="spellStart"/>
      <w:r w:rsidRPr="002E5934">
        <w:rPr>
          <w:sz w:val="20"/>
          <w:szCs w:val="20"/>
        </w:rPr>
        <w:t>estabilidad</w:t>
      </w:r>
      <w:proofErr w:type="spellEnd"/>
      <w:r w:rsidRPr="002E5934">
        <w:rPr>
          <w:sz w:val="20"/>
          <w:szCs w:val="20"/>
        </w:rPr>
        <w:t xml:space="preserve"> y la </w:t>
      </w:r>
      <w:proofErr w:type="spellStart"/>
      <w:r w:rsidRPr="002E5934">
        <w:rPr>
          <w:sz w:val="20"/>
          <w:szCs w:val="20"/>
        </w:rPr>
        <w:t>precisión</w:t>
      </w:r>
      <w:proofErr w:type="spellEnd"/>
      <w:r w:rsidRPr="002E5934">
        <w:rPr>
          <w:sz w:val="20"/>
          <w:szCs w:val="20"/>
        </w:rPr>
        <w:t xml:space="preserve"> general.</w:t>
      </w:r>
    </w:p>
    <w:p w:rsidR="00CC7503" w:rsidRPr="00AC4E84" w:rsidRDefault="00CC7503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Visualización:</w:t>
      </w:r>
    </w:p>
    <w:p w:rsidR="00CC7503" w:rsidRDefault="00CC7503" w:rsidP="00AC4E84">
      <w:pPr>
        <w:tabs>
          <w:tab w:val="num" w:pos="1080"/>
        </w:tabs>
        <w:spacing w:after="0" w:line="240" w:lineRule="auto"/>
      </w:pPr>
      <w:r w:rsidRPr="00CC7503">
        <w:rPr>
          <w:noProof/>
          <w:lang w:val="es-ES" w:eastAsia="es-ES"/>
        </w:rPr>
        <w:drawing>
          <wp:inline distT="0" distB="0" distL="0" distR="0">
            <wp:extent cx="2720020" cy="1448410"/>
            <wp:effectExtent l="0" t="0" r="4445" b="0"/>
            <wp:docPr id="4" name="Marcador de contenido 3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41549F4-2215-24AB-C423-CD573A39F34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41549F4-2215-24AB-C423-CD573A39F34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145" cy="146658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438338" h="2323972">
                          <a:moveTo>
                            <a:pt x="69905" y="0"/>
                          </a:moveTo>
                          <a:lnTo>
                            <a:pt x="4368433" y="0"/>
                          </a:lnTo>
                          <a:cubicBezTo>
                            <a:pt x="4407040" y="0"/>
                            <a:pt x="4438338" y="31298"/>
                            <a:pt x="4438338" y="69905"/>
                          </a:cubicBezTo>
                          <a:lnTo>
                            <a:pt x="4438338" y="2254067"/>
                          </a:lnTo>
                          <a:cubicBezTo>
                            <a:pt x="4438338" y="2292674"/>
                            <a:pt x="4407040" y="2323972"/>
                            <a:pt x="4368433" y="2323972"/>
                          </a:cubicBezTo>
                          <a:lnTo>
                            <a:pt x="69905" y="2323972"/>
                          </a:lnTo>
                          <a:cubicBezTo>
                            <a:pt x="31298" y="2323972"/>
                            <a:pt x="0" y="2292674"/>
                            <a:pt x="0" y="2254067"/>
                          </a:cubicBezTo>
                          <a:lnTo>
                            <a:pt x="0" y="69905"/>
                          </a:lnTo>
                          <a:cubicBezTo>
                            <a:pt x="0" y="31298"/>
                            <a:pt x="31298" y="0"/>
                            <a:pt x="69905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  <w:r w:rsidRPr="00CC7503">
        <w:rPr>
          <w:noProof/>
          <w:lang w:val="es-ES" w:eastAsia="es-ES"/>
        </w:rPr>
        <w:drawing>
          <wp:inline distT="0" distB="0" distL="0" distR="0">
            <wp:extent cx="2670048" cy="1695480"/>
            <wp:effectExtent l="0" t="0" r="0" b="0"/>
            <wp:docPr id="5" name="Imagen 4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D968794-D873-9809-27A0-D362E37195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D968794-D873-9809-27A0-D362E37195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416" cy="17141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55700" h="2733294">
                          <a:moveTo>
                            <a:pt x="82217" y="0"/>
                          </a:moveTo>
                          <a:lnTo>
                            <a:pt x="4473483" y="0"/>
                          </a:lnTo>
                          <a:cubicBezTo>
                            <a:pt x="4518890" y="0"/>
                            <a:pt x="4555700" y="36810"/>
                            <a:pt x="4555700" y="82217"/>
                          </a:cubicBezTo>
                          <a:lnTo>
                            <a:pt x="4555700" y="2651077"/>
                          </a:lnTo>
                          <a:cubicBezTo>
                            <a:pt x="4555700" y="2696484"/>
                            <a:pt x="4518890" y="2733294"/>
                            <a:pt x="4473483" y="2733294"/>
                          </a:cubicBezTo>
                          <a:lnTo>
                            <a:pt x="82217" y="2733294"/>
                          </a:lnTo>
                          <a:cubicBezTo>
                            <a:pt x="36810" y="2733294"/>
                            <a:pt x="0" y="2696484"/>
                            <a:pt x="0" y="2651077"/>
                          </a:cubicBezTo>
                          <a:lnTo>
                            <a:pt x="0" y="82217"/>
                          </a:lnTo>
                          <a:cubicBezTo>
                            <a:pt x="0" y="36810"/>
                            <a:pt x="36810" y="0"/>
                            <a:pt x="82217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:rsidR="005970B2" w:rsidRPr="00AC4E84" w:rsidRDefault="005970B2" w:rsidP="00AC4E84">
      <w:pPr>
        <w:pStyle w:val="Ttulo3"/>
        <w:keepNext w:val="0"/>
        <w:keepLines w:val="0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Implementaciónen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</w:t>
      </w: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Python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: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sklearn.ensemble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VotingClassifier</w:t>
      </w:r>
      <w:proofErr w:type="spellEnd"/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sklearn.linear_model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LogisticRegression</w:t>
      </w:r>
      <w:proofErr w:type="spellEnd"/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>from sklearn.svm import SVC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sklearn.ensemble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RandomForestClassifier</w:t>
      </w:r>
      <w:proofErr w:type="spellEnd"/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sklearn.datasets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load_iris</w:t>
      </w:r>
      <w:proofErr w:type="spellEnd"/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sklearn.model_selection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train_test_split</w:t>
      </w:r>
      <w:proofErr w:type="spellEnd"/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sklearn.metrics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accuracy_score</w:t>
      </w:r>
      <w:proofErr w:type="spellEnd"/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# </w:t>
      </w:r>
      <w:proofErr w:type="spellStart"/>
      <w:r w:rsidRPr="00AC4E84">
        <w:rPr>
          <w:sz w:val="16"/>
          <w:szCs w:val="16"/>
        </w:rPr>
        <w:t>Cargar</w:t>
      </w:r>
      <w:proofErr w:type="spellEnd"/>
      <w:r w:rsidRPr="00AC4E84">
        <w:rPr>
          <w:sz w:val="16"/>
          <w:szCs w:val="16"/>
        </w:rPr>
        <w:t xml:space="preserve"> el dataset Iris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X, y = </w:t>
      </w:r>
      <w:proofErr w:type="spellStart"/>
      <w:r w:rsidRPr="00AC4E84">
        <w:rPr>
          <w:sz w:val="16"/>
          <w:szCs w:val="16"/>
        </w:rPr>
        <w:t>load_iris</w:t>
      </w:r>
      <w:proofErr w:type="spellEnd"/>
      <w:r w:rsidRPr="00AC4E84">
        <w:rPr>
          <w:sz w:val="16"/>
          <w:szCs w:val="16"/>
        </w:rPr>
        <w:t>(</w:t>
      </w:r>
      <w:proofErr w:type="spellStart"/>
      <w:r w:rsidRPr="00AC4E84">
        <w:rPr>
          <w:sz w:val="16"/>
          <w:szCs w:val="16"/>
        </w:rPr>
        <w:t>return_X_y</w:t>
      </w:r>
      <w:proofErr w:type="spellEnd"/>
      <w:r w:rsidRPr="00AC4E84">
        <w:rPr>
          <w:sz w:val="16"/>
          <w:szCs w:val="16"/>
        </w:rPr>
        <w:t>=True)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X_train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X_test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y_test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r w:rsidRPr="00AC4E84">
        <w:rPr>
          <w:sz w:val="16"/>
          <w:szCs w:val="16"/>
        </w:rPr>
        <w:t>train_test_split</w:t>
      </w:r>
      <w:proofErr w:type="spellEnd"/>
      <w:r w:rsidRPr="00AC4E84">
        <w:rPr>
          <w:sz w:val="16"/>
          <w:szCs w:val="16"/>
        </w:rPr>
        <w:t xml:space="preserve">(X, y, </w:t>
      </w:r>
      <w:proofErr w:type="spellStart"/>
      <w:r w:rsidRPr="00AC4E84">
        <w:rPr>
          <w:sz w:val="16"/>
          <w:szCs w:val="16"/>
        </w:rPr>
        <w:t>test_size</w:t>
      </w:r>
      <w:proofErr w:type="spellEnd"/>
      <w:r w:rsidRPr="00AC4E84">
        <w:rPr>
          <w:sz w:val="16"/>
          <w:szCs w:val="16"/>
        </w:rPr>
        <w:t xml:space="preserve">=0.2,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# </w:t>
      </w:r>
      <w:proofErr w:type="spellStart"/>
      <w:r w:rsidRPr="00AC4E84">
        <w:rPr>
          <w:sz w:val="16"/>
          <w:szCs w:val="16"/>
        </w:rPr>
        <w:t>Crear</w:t>
      </w:r>
      <w:proofErr w:type="spellEnd"/>
      <w:r w:rsidRPr="00AC4E84">
        <w:rPr>
          <w:sz w:val="16"/>
          <w:szCs w:val="16"/>
        </w:rPr>
        <w:t xml:space="preserve"> los </w:t>
      </w:r>
      <w:proofErr w:type="spellStart"/>
      <w:r w:rsidRPr="00AC4E84">
        <w:rPr>
          <w:sz w:val="16"/>
          <w:szCs w:val="16"/>
        </w:rPr>
        <w:t>modelos</w:t>
      </w:r>
      <w:proofErr w:type="spellEnd"/>
      <w:r w:rsidRPr="00AC4E84">
        <w:rPr>
          <w:sz w:val="16"/>
          <w:szCs w:val="16"/>
        </w:rPr>
        <w:t xml:space="preserve"> base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log_clf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LogisticRegression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 xml:space="preserve">=42, </w:t>
      </w:r>
      <w:proofErr w:type="spellStart"/>
      <w:r w:rsidRPr="00AC4E84">
        <w:rPr>
          <w:sz w:val="16"/>
          <w:szCs w:val="16"/>
        </w:rPr>
        <w:t>max_iter</w:t>
      </w:r>
      <w:proofErr w:type="spellEnd"/>
      <w:r w:rsidRPr="00AC4E84">
        <w:rPr>
          <w:sz w:val="16"/>
          <w:szCs w:val="16"/>
        </w:rPr>
        <w:t>=1000)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svc_clf</w:t>
      </w:r>
      <w:proofErr w:type="spellEnd"/>
      <w:r w:rsidRPr="00AC4E84">
        <w:rPr>
          <w:sz w:val="16"/>
          <w:szCs w:val="16"/>
        </w:rPr>
        <w:t xml:space="preserve"> = </w:t>
      </w:r>
      <w:proofErr w:type="gramStart"/>
      <w:r w:rsidRPr="00AC4E84">
        <w:rPr>
          <w:sz w:val="16"/>
          <w:szCs w:val="16"/>
        </w:rPr>
        <w:t>SVC(</w:t>
      </w:r>
      <w:proofErr w:type="gramEnd"/>
      <w:r w:rsidRPr="00AC4E84">
        <w:rPr>
          <w:sz w:val="16"/>
          <w:szCs w:val="16"/>
        </w:rPr>
        <w:t xml:space="preserve">probability=True,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rf_clf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RandomForestClassifier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n_estimators</w:t>
      </w:r>
      <w:proofErr w:type="spellEnd"/>
      <w:r w:rsidRPr="00AC4E84">
        <w:rPr>
          <w:sz w:val="16"/>
          <w:szCs w:val="16"/>
        </w:rPr>
        <w:t xml:space="preserve">=100,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lastRenderedPageBreak/>
        <w:t># Crear el Voting Classifier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voting_clf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VotingClassifier</w:t>
      </w:r>
      <w:proofErr w:type="spellEnd"/>
      <w:r w:rsidRPr="00AC4E84">
        <w:rPr>
          <w:sz w:val="16"/>
          <w:szCs w:val="16"/>
        </w:rPr>
        <w:t>(</w:t>
      </w:r>
      <w:proofErr w:type="gramEnd"/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</w:t>
      </w:r>
      <w:proofErr w:type="gramStart"/>
      <w:r w:rsidRPr="00AC4E84">
        <w:rPr>
          <w:sz w:val="16"/>
          <w:szCs w:val="16"/>
        </w:rPr>
        <w:t>estimators</w:t>
      </w:r>
      <w:proofErr w:type="gramEnd"/>
      <w:r w:rsidRPr="00AC4E84">
        <w:rPr>
          <w:sz w:val="16"/>
          <w:szCs w:val="16"/>
        </w:rPr>
        <w:t>=[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    ('</w:t>
      </w:r>
      <w:proofErr w:type="spellStart"/>
      <w:r w:rsidRPr="00AC4E84">
        <w:rPr>
          <w:sz w:val="16"/>
          <w:szCs w:val="16"/>
        </w:rPr>
        <w:t>log_reg</w:t>
      </w:r>
      <w:proofErr w:type="spellEnd"/>
      <w:r w:rsidRPr="00AC4E84">
        <w:rPr>
          <w:sz w:val="16"/>
          <w:szCs w:val="16"/>
        </w:rPr>
        <w:t xml:space="preserve">', </w:t>
      </w:r>
      <w:proofErr w:type="spellStart"/>
      <w:r w:rsidRPr="00AC4E84">
        <w:rPr>
          <w:sz w:val="16"/>
          <w:szCs w:val="16"/>
        </w:rPr>
        <w:t>log_clf</w:t>
      </w:r>
      <w:proofErr w:type="spellEnd"/>
      <w:r w:rsidRPr="00AC4E84">
        <w:rPr>
          <w:sz w:val="16"/>
          <w:szCs w:val="16"/>
        </w:rPr>
        <w:t>),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    ('svc', </w:t>
      </w:r>
      <w:proofErr w:type="spellStart"/>
      <w:r w:rsidRPr="00AC4E84">
        <w:rPr>
          <w:sz w:val="16"/>
          <w:szCs w:val="16"/>
        </w:rPr>
        <w:t>svc_clf</w:t>
      </w:r>
      <w:proofErr w:type="spellEnd"/>
      <w:r w:rsidRPr="00AC4E84">
        <w:rPr>
          <w:sz w:val="16"/>
          <w:szCs w:val="16"/>
        </w:rPr>
        <w:t>),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    ('</w:t>
      </w:r>
      <w:proofErr w:type="spellStart"/>
      <w:r w:rsidRPr="00AC4E84">
        <w:rPr>
          <w:sz w:val="16"/>
          <w:szCs w:val="16"/>
        </w:rPr>
        <w:t>random_forest</w:t>
      </w:r>
      <w:proofErr w:type="spellEnd"/>
      <w:r w:rsidRPr="00AC4E84">
        <w:rPr>
          <w:sz w:val="16"/>
          <w:szCs w:val="16"/>
        </w:rPr>
        <w:t xml:space="preserve">', </w:t>
      </w:r>
      <w:proofErr w:type="spellStart"/>
      <w:r w:rsidRPr="00AC4E84">
        <w:rPr>
          <w:sz w:val="16"/>
          <w:szCs w:val="16"/>
        </w:rPr>
        <w:t>rf_clf</w:t>
      </w:r>
      <w:proofErr w:type="spellEnd"/>
      <w:r w:rsidRPr="00AC4E84">
        <w:rPr>
          <w:sz w:val="16"/>
          <w:szCs w:val="16"/>
        </w:rPr>
        <w:t>)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],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</w:t>
      </w:r>
      <w:proofErr w:type="gramStart"/>
      <w:r w:rsidRPr="00AC4E84">
        <w:rPr>
          <w:sz w:val="16"/>
          <w:szCs w:val="16"/>
        </w:rPr>
        <w:t>voting</w:t>
      </w:r>
      <w:proofErr w:type="gramEnd"/>
      <w:r w:rsidRPr="00AC4E84">
        <w:rPr>
          <w:sz w:val="16"/>
          <w:szCs w:val="16"/>
        </w:rPr>
        <w:t>='hard'  #</w:t>
      </w:r>
      <w:proofErr w:type="spellStart"/>
      <w:r w:rsidRPr="00AC4E84">
        <w:rPr>
          <w:sz w:val="16"/>
          <w:szCs w:val="16"/>
        </w:rPr>
        <w:t>Cambiar</w:t>
      </w:r>
      <w:proofErr w:type="spellEnd"/>
      <w:r w:rsidRPr="00AC4E84">
        <w:rPr>
          <w:sz w:val="16"/>
          <w:szCs w:val="16"/>
        </w:rPr>
        <w:t xml:space="preserve"> a 'soft' </w:t>
      </w:r>
      <w:proofErr w:type="spellStart"/>
      <w:r w:rsidRPr="00AC4E84">
        <w:rPr>
          <w:sz w:val="16"/>
          <w:szCs w:val="16"/>
        </w:rPr>
        <w:t>para</w:t>
      </w:r>
      <w:proofErr w:type="spell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promedio</w:t>
      </w:r>
      <w:proofErr w:type="spellEnd"/>
      <w:r w:rsidRPr="00AC4E84">
        <w:rPr>
          <w:sz w:val="16"/>
          <w:szCs w:val="16"/>
        </w:rPr>
        <w:t xml:space="preserve"> de </w:t>
      </w:r>
      <w:proofErr w:type="spellStart"/>
      <w:r w:rsidRPr="00AC4E84">
        <w:rPr>
          <w:sz w:val="16"/>
          <w:szCs w:val="16"/>
        </w:rPr>
        <w:t>probabilidades</w:t>
      </w:r>
      <w:proofErr w:type="spellEnd"/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>)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# </w:t>
      </w:r>
      <w:proofErr w:type="spellStart"/>
      <w:r w:rsidRPr="00AC4E84">
        <w:rPr>
          <w:sz w:val="16"/>
          <w:szCs w:val="16"/>
        </w:rPr>
        <w:t>Entrenar</w:t>
      </w:r>
      <w:proofErr w:type="spellEnd"/>
      <w:r w:rsidRPr="00AC4E84">
        <w:rPr>
          <w:sz w:val="16"/>
          <w:szCs w:val="16"/>
        </w:rPr>
        <w:t xml:space="preserve"> el </w:t>
      </w:r>
      <w:proofErr w:type="spellStart"/>
      <w:r w:rsidRPr="00AC4E84">
        <w:rPr>
          <w:sz w:val="16"/>
          <w:szCs w:val="16"/>
        </w:rPr>
        <w:t>modelo</w:t>
      </w:r>
      <w:proofErr w:type="spellEnd"/>
      <w:r w:rsidRPr="00AC4E84">
        <w:rPr>
          <w:sz w:val="16"/>
          <w:szCs w:val="16"/>
        </w:rPr>
        <w:t xml:space="preserve"> de </w:t>
      </w:r>
      <w:proofErr w:type="spellStart"/>
      <w:r w:rsidRPr="00AC4E84">
        <w:rPr>
          <w:sz w:val="16"/>
          <w:szCs w:val="16"/>
        </w:rPr>
        <w:t>ensamble</w:t>
      </w:r>
      <w:proofErr w:type="spellEnd"/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>voting_</w:t>
      </w:r>
      <w:proofErr w:type="gramStart"/>
      <w:r w:rsidRPr="00AC4E84">
        <w:rPr>
          <w:sz w:val="16"/>
          <w:szCs w:val="16"/>
        </w:rPr>
        <w:t>clf.fit(</w:t>
      </w:r>
      <w:proofErr w:type="spellStart"/>
      <w:proofErr w:type="gramEnd"/>
      <w:r w:rsidRPr="00AC4E84">
        <w:rPr>
          <w:sz w:val="16"/>
          <w:szCs w:val="16"/>
        </w:rPr>
        <w:t>X_train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y_train</w:t>
      </w:r>
      <w:proofErr w:type="spellEnd"/>
      <w:r w:rsidRPr="00AC4E84">
        <w:rPr>
          <w:sz w:val="16"/>
          <w:szCs w:val="16"/>
        </w:rPr>
        <w:t>)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# </w:t>
      </w:r>
      <w:proofErr w:type="spellStart"/>
      <w:r w:rsidRPr="00AC4E84">
        <w:rPr>
          <w:sz w:val="16"/>
          <w:szCs w:val="16"/>
        </w:rPr>
        <w:t>Hacer</w:t>
      </w:r>
      <w:proofErr w:type="spell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predicciones</w:t>
      </w:r>
      <w:proofErr w:type="spellEnd"/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y_pred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r w:rsidRPr="00AC4E84">
        <w:rPr>
          <w:sz w:val="16"/>
          <w:szCs w:val="16"/>
        </w:rPr>
        <w:t>voting_</w:t>
      </w:r>
      <w:proofErr w:type="gramStart"/>
      <w:r w:rsidRPr="00AC4E84">
        <w:rPr>
          <w:sz w:val="16"/>
          <w:szCs w:val="16"/>
        </w:rPr>
        <w:t>clf.predict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X_test</w:t>
      </w:r>
      <w:proofErr w:type="spellEnd"/>
      <w:r w:rsidRPr="00AC4E84">
        <w:rPr>
          <w:sz w:val="16"/>
          <w:szCs w:val="16"/>
        </w:rPr>
        <w:t>)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# </w:t>
      </w:r>
      <w:proofErr w:type="spellStart"/>
      <w:r w:rsidRPr="00AC4E84">
        <w:rPr>
          <w:sz w:val="16"/>
          <w:szCs w:val="16"/>
        </w:rPr>
        <w:t>Evaluarprecisión</w:t>
      </w:r>
      <w:proofErr w:type="spellEnd"/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accuracy</w:t>
      </w:r>
      <w:proofErr w:type="gramEnd"/>
      <w:r w:rsidRPr="00AC4E84">
        <w:rPr>
          <w:sz w:val="16"/>
          <w:szCs w:val="16"/>
        </w:rPr>
        <w:t xml:space="preserve"> = </w:t>
      </w:r>
      <w:proofErr w:type="spellStart"/>
      <w:r w:rsidRPr="00AC4E84">
        <w:rPr>
          <w:sz w:val="16"/>
          <w:szCs w:val="16"/>
        </w:rPr>
        <w:t>accuracy_score</w:t>
      </w:r>
      <w:proofErr w:type="spellEnd"/>
      <w:r w:rsidRPr="00AC4E84">
        <w:rPr>
          <w:sz w:val="16"/>
          <w:szCs w:val="16"/>
        </w:rPr>
        <w:t>(</w:t>
      </w:r>
      <w:proofErr w:type="spellStart"/>
      <w:r w:rsidRPr="00AC4E84">
        <w:rPr>
          <w:sz w:val="16"/>
          <w:szCs w:val="16"/>
        </w:rPr>
        <w:t>y_test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y_pred</w:t>
      </w:r>
      <w:proofErr w:type="spellEnd"/>
      <w:r w:rsidRPr="00AC4E84">
        <w:rPr>
          <w:sz w:val="16"/>
          <w:szCs w:val="16"/>
        </w:rPr>
        <w:t>)</w:t>
      </w:r>
    </w:p>
    <w:p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print(</w:t>
      </w:r>
      <w:proofErr w:type="spellStart"/>
      <w:proofErr w:type="gramEnd"/>
      <w:r w:rsidRPr="00AC4E84">
        <w:rPr>
          <w:sz w:val="16"/>
          <w:szCs w:val="16"/>
        </w:rPr>
        <w:t>f"Precisión</w:t>
      </w:r>
      <w:proofErr w:type="spellEnd"/>
      <w:r w:rsidRPr="00AC4E84">
        <w:rPr>
          <w:sz w:val="16"/>
          <w:szCs w:val="16"/>
        </w:rPr>
        <w:t xml:space="preserve"> del </w:t>
      </w:r>
      <w:proofErr w:type="spellStart"/>
      <w:r w:rsidRPr="00AC4E84">
        <w:rPr>
          <w:sz w:val="16"/>
          <w:szCs w:val="16"/>
        </w:rPr>
        <w:t>clasificador</w:t>
      </w:r>
      <w:proofErr w:type="spell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por</w:t>
      </w:r>
      <w:proofErr w:type="spell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votos</w:t>
      </w:r>
      <w:proofErr w:type="spellEnd"/>
      <w:r w:rsidRPr="00AC4E84">
        <w:rPr>
          <w:sz w:val="16"/>
          <w:szCs w:val="16"/>
        </w:rPr>
        <w:t>: {accuracy:.2f}")</w:t>
      </w:r>
    </w:p>
    <w:p w:rsidR="00CC7503" w:rsidRDefault="00CC7503" w:rsidP="00661A29">
      <w:pPr>
        <w:shd w:val="clear" w:color="auto" w:fill="000000" w:themeFill="text1"/>
        <w:spacing w:after="0"/>
      </w:pPr>
    </w:p>
    <w:p w:rsidR="00DA3A7A" w:rsidRPr="00AC4E84" w:rsidRDefault="00125FD5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Bagging y Pasting</w:t>
      </w:r>
    </w:p>
    <w:p w:rsidR="005970B2" w:rsidRPr="00AC4E84" w:rsidRDefault="005970B2" w:rsidP="00A415F0">
      <w:p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Ambos </w:t>
      </w:r>
      <w:proofErr w:type="spellStart"/>
      <w:r w:rsidRPr="00AC4E84">
        <w:rPr>
          <w:sz w:val="20"/>
          <w:szCs w:val="20"/>
        </w:rPr>
        <w:t>metodos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entrenan</w:t>
      </w:r>
      <w:proofErr w:type="spellEnd"/>
      <w:r w:rsidR="00141A27">
        <w:rPr>
          <w:sz w:val="20"/>
          <w:szCs w:val="20"/>
        </w:rPr>
        <w:t xml:space="preserve"> multiples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Pr="00AC4E84">
        <w:rPr>
          <w:sz w:val="20"/>
          <w:szCs w:val="20"/>
        </w:rPr>
        <w:t xml:space="preserve"> base en</w:t>
      </w:r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subconjuntos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aleatorios</w:t>
      </w:r>
      <w:proofErr w:type="spellEnd"/>
      <w:r w:rsidRPr="00AC4E84">
        <w:rPr>
          <w:sz w:val="20"/>
          <w:szCs w:val="20"/>
        </w:rPr>
        <w:t xml:space="preserve"> </w:t>
      </w:r>
      <w:proofErr w:type="gramStart"/>
      <w:r w:rsidRPr="00AC4E84">
        <w:rPr>
          <w:sz w:val="20"/>
          <w:szCs w:val="20"/>
        </w:rPr>
        <w:t>del</w:t>
      </w:r>
      <w:proofErr w:type="gram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conjunto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datos</w:t>
      </w:r>
      <w:proofErr w:type="spellEnd"/>
      <w:r w:rsidRPr="00AC4E84">
        <w:rPr>
          <w:sz w:val="20"/>
          <w:szCs w:val="20"/>
        </w:rPr>
        <w:t>:</w:t>
      </w:r>
    </w:p>
    <w:p w:rsidR="005970B2" w:rsidRPr="00AC4E84" w:rsidRDefault="005970B2" w:rsidP="00AC4E84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AC4E84">
        <w:rPr>
          <w:rStyle w:val="Textoennegrita"/>
          <w:sz w:val="20"/>
          <w:szCs w:val="20"/>
        </w:rPr>
        <w:t>Bagging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Muestreo</w:t>
      </w:r>
      <w:proofErr w:type="spellEnd"/>
      <w:r w:rsidRPr="00AC4E84">
        <w:rPr>
          <w:sz w:val="20"/>
          <w:szCs w:val="20"/>
        </w:rPr>
        <w:t xml:space="preserve"> con </w:t>
      </w:r>
      <w:proofErr w:type="spellStart"/>
      <w:r w:rsidRPr="00AC4E84">
        <w:rPr>
          <w:sz w:val="20"/>
          <w:szCs w:val="20"/>
        </w:rPr>
        <w:t>reemplazo</w:t>
      </w:r>
      <w:proofErr w:type="spellEnd"/>
      <w:r w:rsidRPr="00AC4E84">
        <w:rPr>
          <w:sz w:val="20"/>
          <w:szCs w:val="20"/>
        </w:rPr>
        <w:t xml:space="preserve"> (</w:t>
      </w:r>
      <w:proofErr w:type="spellStart"/>
      <w:r w:rsidRPr="00AC4E84">
        <w:rPr>
          <w:sz w:val="20"/>
          <w:szCs w:val="20"/>
        </w:rPr>
        <w:t>puede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incluir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duplicados</w:t>
      </w:r>
      <w:proofErr w:type="spellEnd"/>
      <w:r w:rsidR="00141A27">
        <w:rPr>
          <w:sz w:val="20"/>
          <w:szCs w:val="20"/>
        </w:rPr>
        <w:t xml:space="preserve"> </w:t>
      </w:r>
      <w:r w:rsidRPr="00AC4E84">
        <w:rPr>
          <w:sz w:val="20"/>
          <w:szCs w:val="20"/>
        </w:rPr>
        <w:t xml:space="preserve">en los </w:t>
      </w:r>
      <w:proofErr w:type="spellStart"/>
      <w:r w:rsidRPr="00AC4E84">
        <w:rPr>
          <w:sz w:val="20"/>
          <w:szCs w:val="20"/>
        </w:rPr>
        <w:t>subconjuntos</w:t>
      </w:r>
      <w:proofErr w:type="spellEnd"/>
      <w:r w:rsidRPr="00AC4E84">
        <w:rPr>
          <w:sz w:val="20"/>
          <w:szCs w:val="20"/>
        </w:rPr>
        <w:t>).</w:t>
      </w:r>
    </w:p>
    <w:p w:rsidR="005970B2" w:rsidRPr="00AC4E84" w:rsidRDefault="005970B2" w:rsidP="00AC4E84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AC4E84">
        <w:rPr>
          <w:rStyle w:val="Textoennegrita"/>
          <w:sz w:val="20"/>
          <w:szCs w:val="20"/>
        </w:rPr>
        <w:t>Pasting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Muestreo</w:t>
      </w:r>
      <w:proofErr w:type="spellEnd"/>
      <w:r w:rsidRPr="00AC4E84">
        <w:rPr>
          <w:sz w:val="20"/>
          <w:szCs w:val="20"/>
        </w:rPr>
        <w:t xml:space="preserve"> sin </w:t>
      </w:r>
      <w:proofErr w:type="spellStart"/>
      <w:r w:rsidRPr="00AC4E84">
        <w:rPr>
          <w:sz w:val="20"/>
          <w:szCs w:val="20"/>
        </w:rPr>
        <w:t>reemplazo</w:t>
      </w:r>
      <w:proofErr w:type="spellEnd"/>
      <w:r w:rsidRPr="00AC4E84">
        <w:rPr>
          <w:sz w:val="20"/>
          <w:szCs w:val="20"/>
        </w:rPr>
        <w:t xml:space="preserve"> (</w:t>
      </w:r>
      <w:proofErr w:type="spellStart"/>
      <w:r w:rsidRPr="00AC4E84">
        <w:rPr>
          <w:sz w:val="20"/>
          <w:szCs w:val="20"/>
        </w:rPr>
        <w:t>subconjuntos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únicos</w:t>
      </w:r>
      <w:proofErr w:type="spellEnd"/>
      <w:r w:rsidRPr="00AC4E84">
        <w:rPr>
          <w:sz w:val="20"/>
          <w:szCs w:val="20"/>
        </w:rPr>
        <w:t>).</w:t>
      </w:r>
    </w:p>
    <w:p w:rsidR="005970B2" w:rsidRPr="00AC4E84" w:rsidRDefault="005970B2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Cuándo usar:</w:t>
      </w:r>
    </w:p>
    <w:p w:rsidR="005970B2" w:rsidRPr="00AC4E84" w:rsidRDefault="005970B2" w:rsidP="00740EF6">
      <w:pPr>
        <w:numPr>
          <w:ilvl w:val="0"/>
          <w:numId w:val="11"/>
        </w:numPr>
        <w:spacing w:after="100" w:afterAutospacing="1" w:line="240" w:lineRule="auto"/>
        <w:rPr>
          <w:sz w:val="20"/>
          <w:szCs w:val="20"/>
        </w:rPr>
      </w:pPr>
      <w:r w:rsidRPr="00AC4E84">
        <w:rPr>
          <w:b/>
          <w:bCs/>
          <w:sz w:val="20"/>
          <w:szCs w:val="20"/>
        </w:rPr>
        <w:t>Bagging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Cuando</w:t>
      </w:r>
      <w:proofErr w:type="spellEnd"/>
      <w:r w:rsidRPr="00AC4E84">
        <w:rPr>
          <w:sz w:val="20"/>
          <w:szCs w:val="20"/>
        </w:rPr>
        <w:t xml:space="preserve"> el </w:t>
      </w:r>
      <w:proofErr w:type="spellStart"/>
      <w:r w:rsidRPr="00AC4E84">
        <w:rPr>
          <w:sz w:val="20"/>
          <w:szCs w:val="20"/>
        </w:rPr>
        <w:t>conjunto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datos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pequeño</w:t>
      </w:r>
      <w:proofErr w:type="spellEnd"/>
      <w:r w:rsidRPr="00AC4E84">
        <w:rPr>
          <w:sz w:val="20"/>
          <w:szCs w:val="20"/>
        </w:rPr>
        <w:t xml:space="preserve"> o se </w:t>
      </w:r>
      <w:proofErr w:type="spellStart"/>
      <w:r w:rsidRPr="00AC4E84">
        <w:rPr>
          <w:sz w:val="20"/>
          <w:szCs w:val="20"/>
        </w:rPr>
        <w:t>desea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reducir</w:t>
      </w:r>
      <w:proofErr w:type="spellEnd"/>
      <w:r w:rsidRPr="00AC4E84">
        <w:rPr>
          <w:sz w:val="20"/>
          <w:szCs w:val="20"/>
        </w:rPr>
        <w:t xml:space="preserve"> la </w:t>
      </w:r>
      <w:proofErr w:type="spellStart"/>
      <w:r w:rsidRPr="00AC4E84">
        <w:rPr>
          <w:sz w:val="20"/>
          <w:szCs w:val="20"/>
        </w:rPr>
        <w:t>varianza</w:t>
      </w:r>
      <w:proofErr w:type="spellEnd"/>
      <w:r w:rsidRPr="00AC4E84">
        <w:rPr>
          <w:sz w:val="20"/>
          <w:szCs w:val="20"/>
        </w:rPr>
        <w:t>.</w:t>
      </w:r>
    </w:p>
    <w:p w:rsidR="005970B2" w:rsidRPr="00AC4E84" w:rsidRDefault="005970B2" w:rsidP="00740EF6">
      <w:pPr>
        <w:numPr>
          <w:ilvl w:val="0"/>
          <w:numId w:val="11"/>
        </w:numPr>
        <w:spacing w:after="100" w:afterAutospacing="1" w:line="240" w:lineRule="auto"/>
        <w:rPr>
          <w:sz w:val="20"/>
          <w:szCs w:val="20"/>
        </w:rPr>
      </w:pPr>
      <w:r w:rsidRPr="00AC4E84">
        <w:rPr>
          <w:b/>
          <w:bCs/>
          <w:sz w:val="20"/>
          <w:szCs w:val="20"/>
        </w:rPr>
        <w:t>Pasting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Cuando</w:t>
      </w:r>
      <w:proofErr w:type="spellEnd"/>
      <w:r w:rsidRPr="00AC4E84">
        <w:rPr>
          <w:sz w:val="20"/>
          <w:szCs w:val="20"/>
        </w:rPr>
        <w:t xml:space="preserve"> el </w:t>
      </w:r>
      <w:proofErr w:type="spellStart"/>
      <w:r w:rsidRPr="00AC4E84">
        <w:rPr>
          <w:sz w:val="20"/>
          <w:szCs w:val="20"/>
        </w:rPr>
        <w:t>conjunto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datos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grande</w:t>
      </w:r>
      <w:proofErr w:type="spellEnd"/>
      <w:r w:rsidRPr="00AC4E84">
        <w:rPr>
          <w:sz w:val="20"/>
          <w:szCs w:val="20"/>
        </w:rPr>
        <w:t xml:space="preserve"> y se </w:t>
      </w:r>
      <w:proofErr w:type="spellStart"/>
      <w:r w:rsidRPr="00AC4E84">
        <w:rPr>
          <w:sz w:val="20"/>
          <w:szCs w:val="20"/>
        </w:rPr>
        <w:t>busca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evitar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duplicados</w:t>
      </w:r>
      <w:proofErr w:type="spellEnd"/>
      <w:r w:rsidRPr="00AC4E84">
        <w:rPr>
          <w:sz w:val="20"/>
          <w:szCs w:val="20"/>
        </w:rPr>
        <w:t>.</w:t>
      </w:r>
    </w:p>
    <w:p w:rsidR="00A40B3D" w:rsidRPr="00AC4E84" w:rsidRDefault="00A40B3D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Visualización:</w:t>
      </w:r>
    </w:p>
    <w:p w:rsidR="00A40B3D" w:rsidRDefault="00A40B3D" w:rsidP="00A40B3D">
      <w:pPr>
        <w:spacing w:after="100" w:afterAutospacing="1" w:line="240" w:lineRule="auto"/>
      </w:pPr>
      <w:r w:rsidRPr="00A40B3D">
        <w:rPr>
          <w:noProof/>
          <w:lang w:val="es-ES" w:eastAsia="es-ES"/>
        </w:rPr>
        <w:drawing>
          <wp:inline distT="0" distB="0" distL="0" distR="0">
            <wp:extent cx="3467100" cy="2300798"/>
            <wp:effectExtent l="0" t="0" r="0" b="4445"/>
            <wp:docPr id="7" name="Marcador de contenido 6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95D25BD-39CC-8EFD-C1AB-B0A67DF2B8F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6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95D25BD-39CC-8EFD-C1AB-B0A67DF2B8F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938" cy="231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B2" w:rsidRPr="00AC4E84" w:rsidRDefault="005970B2" w:rsidP="00AC4E84">
      <w:pPr>
        <w:pStyle w:val="Ttulo3"/>
        <w:keepNext w:val="0"/>
        <w:keepLines w:val="0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 w:val="0"/>
          <w:bCs w:val="0"/>
          <w:color w:val="auto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Implementaciónen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</w:t>
      </w: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Python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(</w:t>
      </w: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Bagging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y Pasting):</w:t>
      </w:r>
    </w:p>
    <w:p w:rsidR="00162C92" w:rsidRDefault="00162C92" w:rsidP="00661A29">
      <w:pPr>
        <w:shd w:val="clear" w:color="auto" w:fill="000000" w:themeFill="text1"/>
        <w:spacing w:after="0"/>
        <w:rPr>
          <w:sz w:val="20"/>
          <w:szCs w:val="20"/>
        </w:rPr>
      </w:pP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sklearn.ensemble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BaggingClassifier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sklearn.tree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DecisionTreeClassifier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sklearn.datasets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make_classification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sklearn.model_selection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train_test_split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sklearn.metrics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accuracy_score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Generardatossintéticos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X, y = </w:t>
      </w:r>
      <w:proofErr w:type="spellStart"/>
      <w:r w:rsidRPr="00AC4E84">
        <w:rPr>
          <w:sz w:val="16"/>
          <w:szCs w:val="16"/>
        </w:rPr>
        <w:t>make_</w:t>
      </w:r>
      <w:proofErr w:type="gramStart"/>
      <w:r w:rsidRPr="00AC4E84">
        <w:rPr>
          <w:sz w:val="16"/>
          <w:szCs w:val="16"/>
        </w:rPr>
        <w:t>classification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n_samples</w:t>
      </w:r>
      <w:proofErr w:type="spellEnd"/>
      <w:r w:rsidRPr="00AC4E84">
        <w:rPr>
          <w:sz w:val="16"/>
          <w:szCs w:val="16"/>
        </w:rPr>
        <w:t xml:space="preserve">=100, </w:t>
      </w:r>
      <w:proofErr w:type="spellStart"/>
      <w:r w:rsidRPr="00AC4E84">
        <w:rPr>
          <w:sz w:val="16"/>
          <w:szCs w:val="16"/>
        </w:rPr>
        <w:t>n_features</w:t>
      </w:r>
      <w:proofErr w:type="spellEnd"/>
      <w:r w:rsidRPr="00AC4E84">
        <w:rPr>
          <w:sz w:val="16"/>
          <w:szCs w:val="16"/>
        </w:rPr>
        <w:t xml:space="preserve">=5, </w:t>
      </w:r>
      <w:proofErr w:type="spellStart"/>
      <w:r w:rsidRPr="00AC4E84">
        <w:rPr>
          <w:sz w:val="16"/>
          <w:szCs w:val="16"/>
        </w:rPr>
        <w:t>n_classes</w:t>
      </w:r>
      <w:proofErr w:type="spellEnd"/>
      <w:r w:rsidRPr="00AC4E84">
        <w:rPr>
          <w:sz w:val="16"/>
          <w:szCs w:val="16"/>
        </w:rPr>
        <w:t xml:space="preserve">=2,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X_train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X_test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y_test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r w:rsidRPr="00AC4E84">
        <w:rPr>
          <w:sz w:val="16"/>
          <w:szCs w:val="16"/>
        </w:rPr>
        <w:t>train_test_split</w:t>
      </w:r>
      <w:proofErr w:type="spellEnd"/>
      <w:r w:rsidRPr="00AC4E84">
        <w:rPr>
          <w:sz w:val="16"/>
          <w:szCs w:val="16"/>
        </w:rPr>
        <w:t xml:space="preserve">(X, y, </w:t>
      </w:r>
      <w:proofErr w:type="spellStart"/>
      <w:r w:rsidRPr="00AC4E84">
        <w:rPr>
          <w:sz w:val="16"/>
          <w:szCs w:val="16"/>
        </w:rPr>
        <w:t>test_size</w:t>
      </w:r>
      <w:proofErr w:type="spellEnd"/>
      <w:r w:rsidRPr="00AC4E84">
        <w:rPr>
          <w:sz w:val="16"/>
          <w:szCs w:val="16"/>
        </w:rPr>
        <w:t xml:space="preserve">=0.2,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Pasting: </w:t>
      </w:r>
      <w:proofErr w:type="spellStart"/>
      <w:r w:rsidRPr="00AC4E84">
        <w:rPr>
          <w:color w:val="76923C" w:themeColor="accent3" w:themeShade="BF"/>
          <w:sz w:val="16"/>
          <w:szCs w:val="16"/>
        </w:rPr>
        <w:t>muestreo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sin </w:t>
      </w:r>
      <w:proofErr w:type="spellStart"/>
      <w:r w:rsidRPr="00AC4E84">
        <w:rPr>
          <w:color w:val="76923C" w:themeColor="accent3" w:themeShade="BF"/>
          <w:sz w:val="16"/>
          <w:szCs w:val="16"/>
        </w:rPr>
        <w:t>reemplazo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pasting_clf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BaggingClassifier</w:t>
      </w:r>
      <w:proofErr w:type="spellEnd"/>
      <w:r w:rsidRPr="00AC4E84">
        <w:rPr>
          <w:sz w:val="16"/>
          <w:szCs w:val="16"/>
        </w:rPr>
        <w:t>(</w:t>
      </w:r>
      <w:proofErr w:type="gram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base_estimator</w:t>
      </w:r>
      <w:proofErr w:type="spellEnd"/>
      <w:r w:rsidRPr="00AC4E84">
        <w:rPr>
          <w:sz w:val="16"/>
          <w:szCs w:val="16"/>
        </w:rPr>
        <w:t>=</w:t>
      </w:r>
      <w:proofErr w:type="spellStart"/>
      <w:proofErr w:type="gramStart"/>
      <w:r w:rsidRPr="00AC4E84">
        <w:rPr>
          <w:sz w:val="16"/>
          <w:szCs w:val="16"/>
        </w:rPr>
        <w:t>DecisionTreeClassifier</w:t>
      </w:r>
      <w:proofErr w:type="spellEnd"/>
      <w:r w:rsidRPr="00AC4E84">
        <w:rPr>
          <w:sz w:val="16"/>
          <w:szCs w:val="16"/>
        </w:rPr>
        <w:t>(</w:t>
      </w:r>
      <w:proofErr w:type="gramEnd"/>
      <w:r w:rsidRPr="00AC4E84">
        <w:rPr>
          <w:sz w:val="16"/>
          <w:szCs w:val="16"/>
        </w:rPr>
        <w:t>),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proofErr w:type="spellStart"/>
      <w:r w:rsidRPr="00AC4E84">
        <w:rPr>
          <w:sz w:val="16"/>
          <w:szCs w:val="16"/>
        </w:rPr>
        <w:t>n_estimators</w:t>
      </w:r>
      <w:proofErr w:type="spellEnd"/>
      <w:r w:rsidRPr="00AC4E84">
        <w:rPr>
          <w:sz w:val="16"/>
          <w:szCs w:val="16"/>
        </w:rPr>
        <w:t xml:space="preserve">=10,   </w:t>
      </w: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Número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de </w:t>
      </w:r>
      <w:r w:rsidR="00A31B9F" w:rsidRPr="00AC4E84">
        <w:rPr>
          <w:color w:val="76923C" w:themeColor="accent3" w:themeShade="BF"/>
          <w:sz w:val="16"/>
          <w:szCs w:val="16"/>
        </w:rPr>
        <w:t>predictors</w:t>
      </w:r>
    </w:p>
    <w:p w:rsidR="00A31B9F" w:rsidRPr="00AC4E84" w:rsidRDefault="00A31B9F" w:rsidP="00661A29">
      <w:pPr>
        <w:shd w:val="clear" w:color="auto" w:fill="000000" w:themeFill="text1"/>
        <w:spacing w:after="0"/>
        <w:ind w:firstLine="66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gramStart"/>
      <w:r w:rsidRPr="00AC4E84">
        <w:rPr>
          <w:color w:val="76923C" w:themeColor="accent3" w:themeShade="BF"/>
          <w:sz w:val="16"/>
          <w:szCs w:val="16"/>
        </w:rPr>
        <w:t>bootstrap=</w:t>
      </w:r>
      <w:proofErr w:type="gramEnd"/>
      <w:r w:rsidRPr="00AC4E84">
        <w:rPr>
          <w:color w:val="76923C" w:themeColor="accent3" w:themeShade="BF"/>
          <w:sz w:val="16"/>
          <w:szCs w:val="16"/>
        </w:rPr>
        <w:t xml:space="preserve">True,       # </w:t>
      </w:r>
      <w:proofErr w:type="spellStart"/>
      <w:r w:rsidRPr="00AC4E84">
        <w:rPr>
          <w:color w:val="76923C" w:themeColor="accent3" w:themeShade="BF"/>
          <w:sz w:val="16"/>
          <w:szCs w:val="16"/>
        </w:rPr>
        <w:t>Muestreo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con </w:t>
      </w:r>
      <w:proofErr w:type="spellStart"/>
      <w:r w:rsidRPr="00AC4E84">
        <w:rPr>
          <w:color w:val="76923C" w:themeColor="accent3" w:themeShade="BF"/>
          <w:sz w:val="16"/>
          <w:szCs w:val="16"/>
        </w:rPr>
        <w:t>reemplazo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</w:t>
      </w:r>
      <w:proofErr w:type="gramStart"/>
      <w:r w:rsidRPr="00AC4E84">
        <w:rPr>
          <w:sz w:val="16"/>
          <w:szCs w:val="16"/>
        </w:rPr>
        <w:t>bootstrap=</w:t>
      </w:r>
      <w:proofErr w:type="gramEnd"/>
      <w:r w:rsidRPr="00AC4E84">
        <w:rPr>
          <w:sz w:val="16"/>
          <w:szCs w:val="16"/>
        </w:rPr>
        <w:t xml:space="preserve">False,   </w:t>
      </w: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Muestreo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sin </w:t>
      </w:r>
      <w:proofErr w:type="spellStart"/>
      <w:r w:rsidRPr="00AC4E84">
        <w:rPr>
          <w:color w:val="76923C" w:themeColor="accent3" w:themeShade="BF"/>
          <w:sz w:val="16"/>
          <w:szCs w:val="16"/>
        </w:rPr>
        <w:t>reemplazo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>)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Entrenamiento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y </w:t>
      </w:r>
      <w:proofErr w:type="spellStart"/>
      <w:r w:rsidRPr="00AC4E84">
        <w:rPr>
          <w:color w:val="76923C" w:themeColor="accent3" w:themeShade="BF"/>
          <w:sz w:val="16"/>
          <w:szCs w:val="16"/>
        </w:rPr>
        <w:t>predicción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>pasting_</w:t>
      </w:r>
      <w:proofErr w:type="gramStart"/>
      <w:r w:rsidRPr="00AC4E84">
        <w:rPr>
          <w:sz w:val="16"/>
          <w:szCs w:val="16"/>
        </w:rPr>
        <w:t>clf.fit(</w:t>
      </w:r>
      <w:proofErr w:type="spellStart"/>
      <w:proofErr w:type="gramEnd"/>
      <w:r w:rsidRPr="00AC4E84">
        <w:rPr>
          <w:sz w:val="16"/>
          <w:szCs w:val="16"/>
        </w:rPr>
        <w:t>X_train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y_train</w:t>
      </w:r>
      <w:proofErr w:type="spellEnd"/>
      <w:r w:rsidRPr="00AC4E84">
        <w:rPr>
          <w:sz w:val="16"/>
          <w:szCs w:val="16"/>
        </w:rPr>
        <w:t>)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y_pred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r w:rsidRPr="00AC4E84">
        <w:rPr>
          <w:sz w:val="16"/>
          <w:szCs w:val="16"/>
        </w:rPr>
        <w:t>pasting_</w:t>
      </w:r>
      <w:proofErr w:type="gramStart"/>
      <w:r w:rsidRPr="00AC4E84">
        <w:rPr>
          <w:sz w:val="16"/>
          <w:szCs w:val="16"/>
        </w:rPr>
        <w:t>clf.predict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X_test</w:t>
      </w:r>
      <w:proofErr w:type="spellEnd"/>
      <w:r w:rsidRPr="00AC4E84">
        <w:rPr>
          <w:sz w:val="16"/>
          <w:szCs w:val="16"/>
        </w:rPr>
        <w:t>)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Evaluar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el </w:t>
      </w:r>
      <w:proofErr w:type="spellStart"/>
      <w:r w:rsidRPr="00AC4E84">
        <w:rPr>
          <w:color w:val="76923C" w:themeColor="accent3" w:themeShade="BF"/>
          <w:sz w:val="16"/>
          <w:szCs w:val="16"/>
        </w:rPr>
        <w:t>rendimiento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accuracy</w:t>
      </w:r>
      <w:proofErr w:type="gramEnd"/>
      <w:r w:rsidRPr="00AC4E84">
        <w:rPr>
          <w:sz w:val="16"/>
          <w:szCs w:val="16"/>
        </w:rPr>
        <w:t xml:space="preserve"> = </w:t>
      </w:r>
      <w:proofErr w:type="spellStart"/>
      <w:r w:rsidRPr="00AC4E84">
        <w:rPr>
          <w:sz w:val="16"/>
          <w:szCs w:val="16"/>
        </w:rPr>
        <w:t>accuracy_score</w:t>
      </w:r>
      <w:proofErr w:type="spellEnd"/>
      <w:r w:rsidRPr="00AC4E84">
        <w:rPr>
          <w:sz w:val="16"/>
          <w:szCs w:val="16"/>
        </w:rPr>
        <w:t>(</w:t>
      </w:r>
      <w:proofErr w:type="spellStart"/>
      <w:r w:rsidRPr="00AC4E84">
        <w:rPr>
          <w:sz w:val="16"/>
          <w:szCs w:val="16"/>
        </w:rPr>
        <w:t>y_test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y_pred</w:t>
      </w:r>
      <w:proofErr w:type="spellEnd"/>
      <w:r w:rsidRPr="00AC4E84">
        <w:rPr>
          <w:sz w:val="16"/>
          <w:szCs w:val="16"/>
        </w:rPr>
        <w:t>)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print(</w:t>
      </w:r>
      <w:proofErr w:type="spellStart"/>
      <w:proofErr w:type="gramEnd"/>
      <w:r w:rsidRPr="00AC4E84">
        <w:rPr>
          <w:sz w:val="16"/>
          <w:szCs w:val="16"/>
        </w:rPr>
        <w:t>f"Precisión</w:t>
      </w:r>
      <w:proofErr w:type="spellEnd"/>
      <w:r w:rsidRPr="00AC4E84">
        <w:rPr>
          <w:sz w:val="16"/>
          <w:szCs w:val="16"/>
        </w:rPr>
        <w:t xml:space="preserve"> con Pasting: {accuracy:.2f}")</w:t>
      </w:r>
    </w:p>
    <w:p w:rsidR="00162C92" w:rsidRDefault="00162C92" w:rsidP="00661A29">
      <w:pPr>
        <w:shd w:val="clear" w:color="auto" w:fill="000000" w:themeFill="text1"/>
        <w:spacing w:after="0"/>
        <w:rPr>
          <w:sz w:val="20"/>
          <w:szCs w:val="20"/>
        </w:rPr>
      </w:pPr>
    </w:p>
    <w:p w:rsidR="00162C92" w:rsidRPr="00AC4E84" w:rsidRDefault="00162C92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r w:rsidRPr="00AC4E84">
        <w:rPr>
          <w:rFonts w:eastAsia="Times New Roman" w:cstheme="minorHAnsi"/>
          <w:color w:val="auto"/>
          <w:lang w:val="es-ES_tradnl" w:eastAsia="es-ES_tradnl"/>
        </w:rPr>
        <w:t>Diferencias Clave</w:t>
      </w:r>
    </w:p>
    <w:p w:rsidR="00162C92" w:rsidRPr="00AC4E84" w:rsidRDefault="00162C92" w:rsidP="00AC4E84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proofErr w:type="spellStart"/>
      <w:r w:rsidRPr="00AC4E84">
        <w:rPr>
          <w:rStyle w:val="Textoennegrita"/>
          <w:rFonts w:asciiTheme="minorHAnsi" w:hAnsiTheme="minorHAnsi"/>
          <w:sz w:val="20"/>
          <w:szCs w:val="20"/>
        </w:rPr>
        <w:t>Bagging</w:t>
      </w:r>
      <w:proofErr w:type="spellEnd"/>
      <w:r w:rsidRPr="00AC4E84">
        <w:rPr>
          <w:rFonts w:asciiTheme="minorHAnsi" w:hAnsiTheme="minorHAnsi"/>
          <w:sz w:val="20"/>
          <w:szCs w:val="20"/>
        </w:rPr>
        <w:t>:</w:t>
      </w:r>
    </w:p>
    <w:p w:rsidR="00162C92" w:rsidRPr="00AC4E84" w:rsidRDefault="00162C92" w:rsidP="00AC4E84">
      <w:pPr>
        <w:numPr>
          <w:ilvl w:val="1"/>
          <w:numId w:val="27"/>
        </w:numPr>
        <w:spacing w:after="0" w:line="240" w:lineRule="auto"/>
        <w:rPr>
          <w:sz w:val="20"/>
          <w:szCs w:val="20"/>
        </w:rPr>
      </w:pPr>
      <w:proofErr w:type="gramStart"/>
      <w:r w:rsidRPr="00AC4E84">
        <w:rPr>
          <w:rStyle w:val="CdigoHTML"/>
          <w:rFonts w:asciiTheme="minorHAnsi" w:eastAsiaTheme="minorEastAsia" w:hAnsiTheme="minorHAnsi"/>
        </w:rPr>
        <w:t>bootstrap=</w:t>
      </w:r>
      <w:proofErr w:type="gramEnd"/>
      <w:r w:rsidRPr="00AC4E84">
        <w:rPr>
          <w:rStyle w:val="CdigoHTML"/>
          <w:rFonts w:asciiTheme="minorHAnsi" w:eastAsiaTheme="minorEastAsia" w:hAnsiTheme="minorHAnsi"/>
        </w:rPr>
        <w:t>True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Muestreo</w:t>
      </w:r>
      <w:proofErr w:type="spellEnd"/>
      <w:r w:rsidRPr="00AC4E84">
        <w:rPr>
          <w:sz w:val="20"/>
          <w:szCs w:val="20"/>
        </w:rPr>
        <w:t xml:space="preserve"> con </w:t>
      </w:r>
      <w:proofErr w:type="spellStart"/>
      <w:r w:rsidRPr="00AC4E84">
        <w:rPr>
          <w:sz w:val="20"/>
          <w:szCs w:val="20"/>
        </w:rPr>
        <w:t>reemplazo</w:t>
      </w:r>
      <w:proofErr w:type="spellEnd"/>
      <w:r w:rsidRPr="00AC4E84">
        <w:rPr>
          <w:sz w:val="20"/>
          <w:szCs w:val="20"/>
        </w:rPr>
        <w:t xml:space="preserve">, </w:t>
      </w:r>
      <w:proofErr w:type="spellStart"/>
      <w:r w:rsidRPr="00AC4E84">
        <w:rPr>
          <w:sz w:val="20"/>
          <w:szCs w:val="20"/>
        </w:rPr>
        <w:t>permitiendo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duplicados</w:t>
      </w:r>
      <w:proofErr w:type="spellEnd"/>
      <w:r w:rsidR="00141A27">
        <w:rPr>
          <w:sz w:val="20"/>
          <w:szCs w:val="20"/>
        </w:rPr>
        <w:t xml:space="preserve"> </w:t>
      </w:r>
      <w:r w:rsidRPr="00AC4E84">
        <w:rPr>
          <w:sz w:val="20"/>
          <w:szCs w:val="20"/>
        </w:rPr>
        <w:t xml:space="preserve">en los </w:t>
      </w:r>
      <w:proofErr w:type="spellStart"/>
      <w:r w:rsidRPr="00AC4E84">
        <w:rPr>
          <w:sz w:val="20"/>
          <w:szCs w:val="20"/>
        </w:rPr>
        <w:t>subconjuntos</w:t>
      </w:r>
      <w:proofErr w:type="spellEnd"/>
      <w:r w:rsidRPr="00AC4E84">
        <w:rPr>
          <w:sz w:val="20"/>
          <w:szCs w:val="20"/>
        </w:rPr>
        <w:t>.</w:t>
      </w:r>
    </w:p>
    <w:p w:rsidR="00162C92" w:rsidRPr="00AC4E84" w:rsidRDefault="00162C92" w:rsidP="00AC4E84">
      <w:pPr>
        <w:numPr>
          <w:ilvl w:val="1"/>
          <w:numId w:val="27"/>
        </w:num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Es </w:t>
      </w:r>
      <w:proofErr w:type="spellStart"/>
      <w:r w:rsidRPr="00AC4E84">
        <w:rPr>
          <w:sz w:val="20"/>
          <w:szCs w:val="20"/>
        </w:rPr>
        <w:t>útil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para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reducir</w:t>
      </w:r>
      <w:proofErr w:type="spellEnd"/>
      <w:r w:rsidRPr="00AC4E84">
        <w:rPr>
          <w:sz w:val="20"/>
          <w:szCs w:val="20"/>
        </w:rPr>
        <w:t xml:space="preserve"> la </w:t>
      </w:r>
      <w:proofErr w:type="spellStart"/>
      <w:r w:rsidRPr="00AC4E84">
        <w:rPr>
          <w:sz w:val="20"/>
          <w:szCs w:val="20"/>
        </w:rPr>
        <w:t>varianzaen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conjuntos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datospequeños</w:t>
      </w:r>
      <w:proofErr w:type="spellEnd"/>
      <w:r w:rsidRPr="00AC4E84">
        <w:rPr>
          <w:sz w:val="20"/>
          <w:szCs w:val="20"/>
        </w:rPr>
        <w:t xml:space="preserve"> o </w:t>
      </w:r>
      <w:proofErr w:type="spellStart"/>
      <w:r w:rsidRPr="00AC4E84">
        <w:rPr>
          <w:sz w:val="20"/>
          <w:szCs w:val="20"/>
        </w:rPr>
        <w:t>ruidosos</w:t>
      </w:r>
      <w:proofErr w:type="spellEnd"/>
      <w:r w:rsidRPr="00AC4E84">
        <w:rPr>
          <w:sz w:val="20"/>
          <w:szCs w:val="20"/>
        </w:rPr>
        <w:t>.</w:t>
      </w:r>
    </w:p>
    <w:p w:rsidR="00162C92" w:rsidRPr="00AC4E84" w:rsidRDefault="00162C92" w:rsidP="00AC4E84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proofErr w:type="spellStart"/>
      <w:r w:rsidRPr="00AC4E84">
        <w:rPr>
          <w:rStyle w:val="Textoennegrita"/>
          <w:rFonts w:asciiTheme="minorHAnsi" w:hAnsiTheme="minorHAnsi"/>
          <w:sz w:val="20"/>
          <w:szCs w:val="20"/>
        </w:rPr>
        <w:t>Pasting</w:t>
      </w:r>
      <w:proofErr w:type="spellEnd"/>
      <w:r w:rsidRPr="00AC4E84">
        <w:rPr>
          <w:rFonts w:asciiTheme="minorHAnsi" w:hAnsiTheme="minorHAnsi"/>
          <w:sz w:val="20"/>
          <w:szCs w:val="20"/>
        </w:rPr>
        <w:t>:</w:t>
      </w:r>
    </w:p>
    <w:p w:rsidR="00162C92" w:rsidRPr="00AC4E84" w:rsidRDefault="00162C92" w:rsidP="00AC4E84">
      <w:pPr>
        <w:numPr>
          <w:ilvl w:val="1"/>
          <w:numId w:val="27"/>
        </w:numPr>
        <w:spacing w:after="0" w:line="240" w:lineRule="auto"/>
        <w:rPr>
          <w:sz w:val="20"/>
          <w:szCs w:val="20"/>
        </w:rPr>
      </w:pPr>
      <w:r w:rsidRPr="00AC4E84">
        <w:rPr>
          <w:rStyle w:val="CdigoHTML"/>
          <w:rFonts w:asciiTheme="minorHAnsi" w:eastAsiaTheme="minorEastAsia" w:hAnsiTheme="minorHAnsi"/>
        </w:rPr>
        <w:t>bootstrap=False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Muestreo</w:t>
      </w:r>
      <w:proofErr w:type="spellEnd"/>
      <w:r w:rsidRPr="00AC4E84">
        <w:rPr>
          <w:sz w:val="20"/>
          <w:szCs w:val="20"/>
        </w:rPr>
        <w:t xml:space="preserve"> sin </w:t>
      </w:r>
      <w:proofErr w:type="spellStart"/>
      <w:r w:rsidRPr="00AC4E84">
        <w:rPr>
          <w:sz w:val="20"/>
          <w:szCs w:val="20"/>
        </w:rPr>
        <w:t>reemplazo</w:t>
      </w:r>
      <w:proofErr w:type="spellEnd"/>
      <w:r w:rsidRPr="00AC4E84">
        <w:rPr>
          <w:sz w:val="20"/>
          <w:szCs w:val="20"/>
        </w:rPr>
        <w:t xml:space="preserve">, </w:t>
      </w:r>
      <w:proofErr w:type="spellStart"/>
      <w:r w:rsidRPr="00AC4E84">
        <w:rPr>
          <w:sz w:val="20"/>
          <w:szCs w:val="20"/>
        </w:rPr>
        <w:t>asegurandosubconjuntosúnicos</w:t>
      </w:r>
      <w:proofErr w:type="spellEnd"/>
      <w:r w:rsidRPr="00AC4E84">
        <w:rPr>
          <w:sz w:val="20"/>
          <w:szCs w:val="20"/>
        </w:rPr>
        <w:t>.</w:t>
      </w:r>
    </w:p>
    <w:p w:rsidR="00162C92" w:rsidRPr="00AC4E84" w:rsidRDefault="00162C92" w:rsidP="00AC4E84">
      <w:pPr>
        <w:numPr>
          <w:ilvl w:val="1"/>
          <w:numId w:val="27"/>
        </w:num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Ideal </w:t>
      </w:r>
      <w:proofErr w:type="spellStart"/>
      <w:r w:rsidRPr="00AC4E84">
        <w:rPr>
          <w:sz w:val="20"/>
          <w:szCs w:val="20"/>
        </w:rPr>
        <w:t>para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conjuntos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datosmásgrandes</w:t>
      </w:r>
      <w:proofErr w:type="spellEnd"/>
      <w:r w:rsidRPr="00AC4E84">
        <w:rPr>
          <w:sz w:val="20"/>
          <w:szCs w:val="20"/>
        </w:rPr>
        <w:t xml:space="preserve"> y sin </w:t>
      </w:r>
      <w:proofErr w:type="spellStart"/>
      <w:r w:rsidRPr="00AC4E84">
        <w:rPr>
          <w:sz w:val="20"/>
          <w:szCs w:val="20"/>
        </w:rPr>
        <w:t>ruidosignificativo</w:t>
      </w:r>
      <w:proofErr w:type="spellEnd"/>
      <w:r w:rsidRPr="00AC4E84">
        <w:rPr>
          <w:sz w:val="20"/>
          <w:szCs w:val="20"/>
        </w:rPr>
        <w:t>.</w:t>
      </w:r>
    </w:p>
    <w:p w:rsidR="00DA3A7A" w:rsidRPr="00AC4E84" w:rsidRDefault="00125FD5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Random Forest</w:t>
      </w:r>
    </w:p>
    <w:p w:rsidR="005970B2" w:rsidRPr="00AC4E84" w:rsidRDefault="005970B2" w:rsidP="00AC4E84">
      <w:p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Random Forest </w:t>
      </w:r>
      <w:proofErr w:type="spellStart"/>
      <w:r w:rsidRPr="00AC4E84">
        <w:rPr>
          <w:sz w:val="20"/>
          <w:szCs w:val="20"/>
        </w:rPr>
        <w:t>es</w:t>
      </w:r>
      <w:proofErr w:type="spellEnd"/>
      <w:r w:rsidRPr="00AC4E84">
        <w:rPr>
          <w:sz w:val="20"/>
          <w:szCs w:val="20"/>
        </w:rPr>
        <w:t xml:space="preserve"> </w:t>
      </w:r>
      <w:proofErr w:type="gramStart"/>
      <w:r w:rsidRPr="00AC4E84">
        <w:rPr>
          <w:sz w:val="20"/>
          <w:szCs w:val="20"/>
        </w:rPr>
        <w:t>un</w:t>
      </w:r>
      <w:proofErr w:type="gram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ensamblaje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árboles</w:t>
      </w:r>
      <w:proofErr w:type="spellEnd"/>
      <w:r w:rsidRPr="00AC4E84">
        <w:rPr>
          <w:sz w:val="20"/>
          <w:szCs w:val="20"/>
        </w:rPr>
        <w:t xml:space="preserve"> de </w:t>
      </w:r>
      <w:r w:rsidR="00141A27">
        <w:rPr>
          <w:sz w:val="20"/>
          <w:szCs w:val="20"/>
        </w:rPr>
        <w:t xml:space="preserve">decision </w:t>
      </w:r>
      <w:proofErr w:type="spellStart"/>
      <w:r w:rsidRPr="00AC4E84">
        <w:rPr>
          <w:sz w:val="20"/>
          <w:szCs w:val="20"/>
        </w:rPr>
        <w:t>entrenados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mediante</w:t>
      </w:r>
      <w:proofErr w:type="spellEnd"/>
      <w:r w:rsidRPr="00AC4E84">
        <w:rPr>
          <w:sz w:val="20"/>
          <w:szCs w:val="20"/>
        </w:rPr>
        <w:t xml:space="preserve"> bagging. </w:t>
      </w:r>
      <w:proofErr w:type="gramStart"/>
      <w:r w:rsidRPr="00AC4E84">
        <w:rPr>
          <w:sz w:val="20"/>
          <w:szCs w:val="20"/>
        </w:rPr>
        <w:t xml:space="preserve">Es </w:t>
      </w:r>
      <w:proofErr w:type="spellStart"/>
      <w:r w:rsidRPr="00AC4E84">
        <w:rPr>
          <w:sz w:val="20"/>
          <w:szCs w:val="20"/>
        </w:rPr>
        <w:t>eficiente</w:t>
      </w:r>
      <w:proofErr w:type="spellEnd"/>
      <w:r w:rsidRPr="00AC4E84">
        <w:rPr>
          <w:sz w:val="20"/>
          <w:szCs w:val="20"/>
        </w:rPr>
        <w:t xml:space="preserve"> y </w:t>
      </w:r>
      <w:proofErr w:type="spellStart"/>
      <w:r w:rsidRPr="00AC4E84">
        <w:rPr>
          <w:sz w:val="20"/>
          <w:szCs w:val="20"/>
        </w:rPr>
        <w:t>altamentepreciso</w:t>
      </w:r>
      <w:proofErr w:type="spellEnd"/>
      <w:r w:rsidRPr="00AC4E84">
        <w:rPr>
          <w:sz w:val="20"/>
          <w:szCs w:val="20"/>
        </w:rPr>
        <w:t xml:space="preserve">, </w:t>
      </w:r>
      <w:proofErr w:type="spellStart"/>
      <w:r w:rsidRPr="00AC4E84">
        <w:rPr>
          <w:sz w:val="20"/>
          <w:szCs w:val="20"/>
        </w:rPr>
        <w:t>especialmente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enclasificación</w:t>
      </w:r>
      <w:proofErr w:type="spellEnd"/>
      <w:r w:rsidRPr="00AC4E84">
        <w:rPr>
          <w:sz w:val="20"/>
          <w:szCs w:val="20"/>
        </w:rPr>
        <w:t xml:space="preserve"> y </w:t>
      </w:r>
      <w:proofErr w:type="spellStart"/>
      <w:r w:rsidRPr="00AC4E84">
        <w:rPr>
          <w:sz w:val="20"/>
          <w:szCs w:val="20"/>
        </w:rPr>
        <w:t>regresión</w:t>
      </w:r>
      <w:proofErr w:type="spellEnd"/>
      <w:r w:rsidRPr="00AC4E84">
        <w:rPr>
          <w:sz w:val="20"/>
          <w:szCs w:val="20"/>
        </w:rPr>
        <w:t>.</w:t>
      </w:r>
      <w:proofErr w:type="gramEnd"/>
    </w:p>
    <w:p w:rsidR="005970B2" w:rsidRPr="00AC4E84" w:rsidRDefault="005970B2" w:rsidP="00AC4E84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Característicasúnicas</w:t>
      </w:r>
      <w:proofErr w:type="spellEnd"/>
      <w:r w:rsidRPr="00AC4E84">
        <w:rPr>
          <w:sz w:val="20"/>
          <w:szCs w:val="20"/>
        </w:rPr>
        <w:t>:</w:t>
      </w:r>
    </w:p>
    <w:p w:rsidR="005970B2" w:rsidRPr="00AC4E84" w:rsidRDefault="005970B2" w:rsidP="00AC4E84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Se </w:t>
      </w:r>
      <w:proofErr w:type="spellStart"/>
      <w:r w:rsidRPr="00AC4E84">
        <w:rPr>
          <w:sz w:val="20"/>
          <w:szCs w:val="20"/>
        </w:rPr>
        <w:t>seleccionan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subconjuntos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aleatorios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características</w:t>
      </w:r>
      <w:proofErr w:type="spellEnd"/>
      <w:r w:rsidR="00141A27">
        <w:rPr>
          <w:sz w:val="20"/>
          <w:szCs w:val="20"/>
        </w:rPr>
        <w:t xml:space="preserve"> </w:t>
      </w:r>
      <w:r w:rsidRPr="00AC4E84">
        <w:rPr>
          <w:sz w:val="20"/>
          <w:szCs w:val="20"/>
        </w:rPr>
        <w:t>en</w:t>
      </w:r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cada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división</w:t>
      </w:r>
      <w:proofErr w:type="spellEnd"/>
      <w:r w:rsidRPr="00AC4E84">
        <w:rPr>
          <w:sz w:val="20"/>
          <w:szCs w:val="20"/>
        </w:rPr>
        <w:t>.</w:t>
      </w:r>
    </w:p>
    <w:p w:rsidR="005970B2" w:rsidRPr="00AC4E84" w:rsidRDefault="005970B2" w:rsidP="00AC4E84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Reduce el </w:t>
      </w:r>
      <w:proofErr w:type="spellStart"/>
      <w:r w:rsidRPr="00AC4E84">
        <w:rPr>
          <w:sz w:val="20"/>
          <w:szCs w:val="20"/>
        </w:rPr>
        <w:t>sobreajuste</w:t>
      </w:r>
      <w:proofErr w:type="spellEnd"/>
      <w:r w:rsidRPr="00AC4E84">
        <w:rPr>
          <w:sz w:val="20"/>
          <w:szCs w:val="20"/>
        </w:rPr>
        <w:t xml:space="preserve"> y </w:t>
      </w:r>
      <w:proofErr w:type="spellStart"/>
      <w:r w:rsidRPr="00AC4E84">
        <w:rPr>
          <w:sz w:val="20"/>
          <w:szCs w:val="20"/>
        </w:rPr>
        <w:t>mejora</w:t>
      </w:r>
      <w:proofErr w:type="spellEnd"/>
      <w:r w:rsidRPr="00AC4E84">
        <w:rPr>
          <w:sz w:val="20"/>
          <w:szCs w:val="20"/>
        </w:rPr>
        <w:t xml:space="preserve"> la </w:t>
      </w:r>
      <w:proofErr w:type="spellStart"/>
      <w:r w:rsidRPr="00AC4E84">
        <w:rPr>
          <w:sz w:val="20"/>
          <w:szCs w:val="20"/>
        </w:rPr>
        <w:t>precisión</w:t>
      </w:r>
      <w:proofErr w:type="spellEnd"/>
      <w:r w:rsidRPr="00AC4E84">
        <w:rPr>
          <w:sz w:val="20"/>
          <w:szCs w:val="20"/>
        </w:rPr>
        <w:t>.</w:t>
      </w:r>
    </w:p>
    <w:p w:rsidR="005970B2" w:rsidRPr="00AC4E84" w:rsidRDefault="005970B2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Cuándo usar:</w:t>
      </w:r>
    </w:p>
    <w:p w:rsidR="005970B2" w:rsidRDefault="005970B2" w:rsidP="00AC4E84">
      <w:pPr>
        <w:numPr>
          <w:ilvl w:val="0"/>
          <w:numId w:val="13"/>
        </w:numPr>
        <w:spacing w:after="0" w:line="240" w:lineRule="auto"/>
      </w:pPr>
      <w:proofErr w:type="spellStart"/>
      <w:r>
        <w:t>Enproblemas</w:t>
      </w:r>
      <w:proofErr w:type="spellEnd"/>
      <w:r>
        <w:t xml:space="preserve"> con </w:t>
      </w:r>
      <w:proofErr w:type="spellStart"/>
      <w:proofErr w:type="gramStart"/>
      <w:r>
        <w:t>alta</w:t>
      </w:r>
      <w:proofErr w:type="spellEnd"/>
      <w:proofErr w:type="gramEnd"/>
      <w:r w:rsidR="00141A27">
        <w:t xml:space="preserve"> </w:t>
      </w:r>
      <w:proofErr w:type="spellStart"/>
      <w:r>
        <w:t>dimensionalidad</w:t>
      </w:r>
      <w:proofErr w:type="spellEnd"/>
      <w:r>
        <w:t xml:space="preserve"> o </w:t>
      </w:r>
      <w:proofErr w:type="spellStart"/>
      <w:r>
        <w:t>conjuntos</w:t>
      </w:r>
      <w:proofErr w:type="spellEnd"/>
      <w:r>
        <w:t xml:space="preserve"> de </w:t>
      </w:r>
      <w:proofErr w:type="spellStart"/>
      <w:r>
        <w:t>datos</w:t>
      </w:r>
      <w:proofErr w:type="spellEnd"/>
      <w:r w:rsidR="00141A27">
        <w:t xml:space="preserve"> </w:t>
      </w:r>
      <w:proofErr w:type="spellStart"/>
      <w:r>
        <w:t>ruidosos</w:t>
      </w:r>
      <w:proofErr w:type="spellEnd"/>
      <w:r>
        <w:t>.</w:t>
      </w:r>
    </w:p>
    <w:p w:rsidR="005970B2" w:rsidRDefault="005970B2" w:rsidP="00AC4E84">
      <w:pPr>
        <w:numPr>
          <w:ilvl w:val="0"/>
          <w:numId w:val="13"/>
        </w:numPr>
        <w:spacing w:after="0" w:line="240" w:lineRule="auto"/>
      </w:pPr>
      <w:proofErr w:type="spellStart"/>
      <w:r>
        <w:t>Tanto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clasificación</w:t>
      </w:r>
      <w:proofErr w:type="spellEnd"/>
      <w:r w:rsidR="00141A27"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regresión</w:t>
      </w:r>
      <w:proofErr w:type="spellEnd"/>
      <w:r>
        <w:t>.</w:t>
      </w:r>
    </w:p>
    <w:p w:rsidR="00162C92" w:rsidRPr="00AC4E84" w:rsidRDefault="00162C92" w:rsidP="00AC4E84">
      <w:pPr>
        <w:pStyle w:val="Ttulo3"/>
        <w:keepNext w:val="0"/>
        <w:keepLines w:val="0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Visualización:</w:t>
      </w:r>
    </w:p>
    <w:p w:rsidR="00162C92" w:rsidRDefault="00162C92" w:rsidP="00162C92">
      <w:pPr>
        <w:spacing w:after="100" w:afterAutospacing="1" w:line="240" w:lineRule="aut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59783" cy="2329892"/>
            <wp:effectExtent l="0" t="0" r="7620" b="0"/>
            <wp:docPr id="1" name="Imagen 1" descr="Random Forest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ndom Forest Introdu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62" cy="233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92" w:rsidRPr="00AC4E84" w:rsidRDefault="005970B2" w:rsidP="00AC4E84">
      <w:pPr>
        <w:pStyle w:val="Ttulo3"/>
        <w:keepNext w:val="0"/>
        <w:keepLines w:val="0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Implementaciónen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</w:t>
      </w: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Python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: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sklearn.ensemble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RandomForestClassifier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from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sklearn.datasets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make_classification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import </w:t>
      </w:r>
      <w:proofErr w:type="spellStart"/>
      <w:r w:rsidRPr="00AC4E84">
        <w:rPr>
          <w:sz w:val="16"/>
          <w:szCs w:val="16"/>
        </w:rPr>
        <w:t>numpy</w:t>
      </w:r>
      <w:proofErr w:type="spellEnd"/>
      <w:r w:rsidRPr="00AC4E84">
        <w:rPr>
          <w:sz w:val="16"/>
          <w:szCs w:val="16"/>
        </w:rPr>
        <w:t xml:space="preserve"> as </w:t>
      </w:r>
      <w:proofErr w:type="spellStart"/>
      <w:r w:rsidRPr="00AC4E84">
        <w:rPr>
          <w:sz w:val="16"/>
          <w:szCs w:val="16"/>
        </w:rPr>
        <w:t>np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Generar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un </w:t>
      </w:r>
      <w:proofErr w:type="spellStart"/>
      <w:r w:rsidRPr="00AC4E84">
        <w:rPr>
          <w:color w:val="76923C" w:themeColor="accent3" w:themeShade="BF"/>
          <w:sz w:val="16"/>
          <w:szCs w:val="16"/>
        </w:rPr>
        <w:t>conjunto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de </w:t>
      </w:r>
      <w:proofErr w:type="spellStart"/>
      <w:r w:rsidRPr="00AC4E84">
        <w:rPr>
          <w:color w:val="76923C" w:themeColor="accent3" w:themeShade="BF"/>
          <w:sz w:val="16"/>
          <w:szCs w:val="16"/>
        </w:rPr>
        <w:t>datos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de </w:t>
      </w:r>
      <w:proofErr w:type="spellStart"/>
      <w:r w:rsidRPr="00AC4E84">
        <w:rPr>
          <w:color w:val="76923C" w:themeColor="accent3" w:themeShade="BF"/>
          <w:sz w:val="16"/>
          <w:szCs w:val="16"/>
        </w:rPr>
        <w:t>ejemplo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X, y = </w:t>
      </w:r>
      <w:proofErr w:type="spellStart"/>
      <w:r w:rsidRPr="00AC4E84">
        <w:rPr>
          <w:sz w:val="16"/>
          <w:szCs w:val="16"/>
        </w:rPr>
        <w:t>make_</w:t>
      </w:r>
      <w:proofErr w:type="gramStart"/>
      <w:r w:rsidRPr="00AC4E84">
        <w:rPr>
          <w:sz w:val="16"/>
          <w:szCs w:val="16"/>
        </w:rPr>
        <w:t>classification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n_samples</w:t>
      </w:r>
      <w:proofErr w:type="spellEnd"/>
      <w:r w:rsidRPr="00AC4E84">
        <w:rPr>
          <w:sz w:val="16"/>
          <w:szCs w:val="16"/>
        </w:rPr>
        <w:t xml:space="preserve">=100, </w:t>
      </w:r>
      <w:proofErr w:type="spellStart"/>
      <w:r w:rsidRPr="00AC4E84">
        <w:rPr>
          <w:sz w:val="16"/>
          <w:szCs w:val="16"/>
        </w:rPr>
        <w:t>n_features</w:t>
      </w:r>
      <w:proofErr w:type="spellEnd"/>
      <w:r w:rsidRPr="00AC4E84">
        <w:rPr>
          <w:sz w:val="16"/>
          <w:szCs w:val="16"/>
        </w:rPr>
        <w:t xml:space="preserve">=5, </w:t>
      </w:r>
      <w:proofErr w:type="spellStart"/>
      <w:r w:rsidRPr="00AC4E84">
        <w:rPr>
          <w:sz w:val="16"/>
          <w:szCs w:val="16"/>
        </w:rPr>
        <w:t>n_classes</w:t>
      </w:r>
      <w:proofErr w:type="spellEnd"/>
      <w:r w:rsidRPr="00AC4E84">
        <w:rPr>
          <w:sz w:val="16"/>
          <w:szCs w:val="16"/>
        </w:rPr>
        <w:t xml:space="preserve">=2,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Entrenar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el </w:t>
      </w:r>
      <w:proofErr w:type="spellStart"/>
      <w:r w:rsidRPr="00AC4E84">
        <w:rPr>
          <w:color w:val="76923C" w:themeColor="accent3" w:themeShade="BF"/>
          <w:sz w:val="16"/>
          <w:szCs w:val="16"/>
        </w:rPr>
        <w:t>modelo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Random Forest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model</w:t>
      </w:r>
      <w:proofErr w:type="gramEnd"/>
      <w:r w:rsidRPr="00AC4E84">
        <w:rPr>
          <w:sz w:val="16"/>
          <w:szCs w:val="16"/>
        </w:rPr>
        <w:t xml:space="preserve"> = </w:t>
      </w:r>
      <w:proofErr w:type="spellStart"/>
      <w:r w:rsidRPr="00AC4E84">
        <w:rPr>
          <w:sz w:val="16"/>
          <w:szCs w:val="16"/>
        </w:rPr>
        <w:t>RandomForestClassifier</w:t>
      </w:r>
      <w:proofErr w:type="spellEnd"/>
      <w:r w:rsidRPr="00AC4E84">
        <w:rPr>
          <w:sz w:val="16"/>
          <w:szCs w:val="16"/>
        </w:rPr>
        <w:t>(</w:t>
      </w:r>
      <w:proofErr w:type="spellStart"/>
      <w:r w:rsidRPr="00AC4E84">
        <w:rPr>
          <w:sz w:val="16"/>
          <w:szCs w:val="16"/>
        </w:rPr>
        <w:t>n_estimators</w:t>
      </w:r>
      <w:proofErr w:type="spellEnd"/>
      <w:r w:rsidRPr="00AC4E84">
        <w:rPr>
          <w:sz w:val="16"/>
          <w:szCs w:val="16"/>
        </w:rPr>
        <w:t xml:space="preserve">=3,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 xml:space="preserve">=42)  # 3 </w:t>
      </w:r>
      <w:proofErr w:type="spellStart"/>
      <w:r w:rsidRPr="00AC4E84">
        <w:rPr>
          <w:sz w:val="16"/>
          <w:szCs w:val="16"/>
        </w:rPr>
        <w:t>árboles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>model.fit(X, y)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Crear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un </w:t>
      </w:r>
      <w:proofErr w:type="spellStart"/>
      <w:r w:rsidRPr="00AC4E84">
        <w:rPr>
          <w:color w:val="76923C" w:themeColor="accent3" w:themeShade="BF"/>
          <w:sz w:val="16"/>
          <w:szCs w:val="16"/>
        </w:rPr>
        <w:t>ejemplo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de </w:t>
      </w:r>
      <w:proofErr w:type="spellStart"/>
      <w:r w:rsidRPr="00AC4E84">
        <w:rPr>
          <w:color w:val="76923C" w:themeColor="accent3" w:themeShade="BF"/>
          <w:sz w:val="16"/>
          <w:szCs w:val="16"/>
        </w:rPr>
        <w:t>entrada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proofErr w:type="spellStart"/>
      <w:r w:rsidRPr="00AC4E84">
        <w:rPr>
          <w:sz w:val="16"/>
          <w:szCs w:val="16"/>
        </w:rPr>
        <w:t>input_data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np.array</w:t>
      </w:r>
      <w:proofErr w:type="spellEnd"/>
      <w:r w:rsidRPr="00AC4E84">
        <w:rPr>
          <w:sz w:val="16"/>
          <w:szCs w:val="16"/>
        </w:rPr>
        <w:t>(</w:t>
      </w:r>
      <w:proofErr w:type="gramEnd"/>
      <w:r w:rsidRPr="00AC4E84">
        <w:rPr>
          <w:sz w:val="16"/>
          <w:szCs w:val="16"/>
        </w:rPr>
        <w:t xml:space="preserve">[[0.5, -1.2, 0.3, 0.8, -0.5]])  </w:t>
      </w:r>
      <w:r w:rsidRPr="00AC4E84">
        <w:rPr>
          <w:color w:val="76923C" w:themeColor="accent3" w:themeShade="BF"/>
          <w:sz w:val="16"/>
          <w:szCs w:val="16"/>
        </w:rPr>
        <w:t xml:space="preserve"># Cambia </w:t>
      </w:r>
      <w:proofErr w:type="spellStart"/>
      <w:r w:rsidRPr="00AC4E84">
        <w:rPr>
          <w:color w:val="76923C" w:themeColor="accent3" w:themeShade="BF"/>
          <w:sz w:val="16"/>
          <w:szCs w:val="16"/>
        </w:rPr>
        <w:t>estosvalorescomoprefieras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Prediccionesindividuales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de </w:t>
      </w:r>
      <w:proofErr w:type="spellStart"/>
      <w:r w:rsidRPr="00AC4E84">
        <w:rPr>
          <w:color w:val="76923C" w:themeColor="accent3" w:themeShade="BF"/>
          <w:sz w:val="16"/>
          <w:szCs w:val="16"/>
        </w:rPr>
        <w:t>cada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AC4E84">
        <w:rPr>
          <w:color w:val="76923C" w:themeColor="accent3" w:themeShade="BF"/>
          <w:sz w:val="16"/>
          <w:szCs w:val="16"/>
        </w:rPr>
        <w:t>árbol</w:t>
      </w:r>
      <w:proofErr w:type="spellEnd"/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tree_predictions</w:t>
      </w:r>
      <w:proofErr w:type="spellEnd"/>
      <w:r w:rsidRPr="00AC4E84">
        <w:rPr>
          <w:sz w:val="16"/>
          <w:szCs w:val="16"/>
        </w:rPr>
        <w:t xml:space="preserve"> = [</w:t>
      </w:r>
      <w:proofErr w:type="spellStart"/>
      <w:proofErr w:type="gramStart"/>
      <w:r w:rsidRPr="00AC4E84">
        <w:rPr>
          <w:sz w:val="16"/>
          <w:szCs w:val="16"/>
        </w:rPr>
        <w:t>tree.predict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input_data</w:t>
      </w:r>
      <w:proofErr w:type="spellEnd"/>
      <w:r w:rsidRPr="00AC4E84">
        <w:rPr>
          <w:sz w:val="16"/>
          <w:szCs w:val="16"/>
        </w:rPr>
        <w:t xml:space="preserve">) for tree in </w:t>
      </w:r>
      <w:proofErr w:type="spellStart"/>
      <w:r w:rsidRPr="00AC4E84">
        <w:rPr>
          <w:sz w:val="16"/>
          <w:szCs w:val="16"/>
        </w:rPr>
        <w:t>model.estimators</w:t>
      </w:r>
      <w:proofErr w:type="spellEnd"/>
      <w:r w:rsidRPr="00AC4E84">
        <w:rPr>
          <w:sz w:val="16"/>
          <w:szCs w:val="16"/>
        </w:rPr>
        <w:t>_]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print(</w:t>
      </w:r>
      <w:proofErr w:type="spellStart"/>
      <w:proofErr w:type="gramEnd"/>
      <w:r w:rsidRPr="00AC4E84">
        <w:rPr>
          <w:sz w:val="16"/>
          <w:szCs w:val="16"/>
        </w:rPr>
        <w:t>f"Predicciones</w:t>
      </w:r>
      <w:proofErr w:type="spellEnd"/>
      <w:r w:rsidRPr="00AC4E84">
        <w:rPr>
          <w:sz w:val="16"/>
          <w:szCs w:val="16"/>
        </w:rPr>
        <w:t xml:space="preserve"> de los </w:t>
      </w:r>
      <w:proofErr w:type="spellStart"/>
      <w:r w:rsidRPr="00AC4E84">
        <w:rPr>
          <w:sz w:val="16"/>
          <w:szCs w:val="16"/>
        </w:rPr>
        <w:t>árbolesindividuales</w:t>
      </w:r>
      <w:proofErr w:type="spellEnd"/>
      <w:r w:rsidRPr="00AC4E84">
        <w:rPr>
          <w:sz w:val="16"/>
          <w:szCs w:val="16"/>
        </w:rPr>
        <w:t>: {</w:t>
      </w:r>
      <w:proofErr w:type="spellStart"/>
      <w:r w:rsidRPr="00AC4E84">
        <w:rPr>
          <w:sz w:val="16"/>
          <w:szCs w:val="16"/>
        </w:rPr>
        <w:t>tree_predictions</w:t>
      </w:r>
      <w:proofErr w:type="spellEnd"/>
      <w:r w:rsidRPr="00AC4E84">
        <w:rPr>
          <w:sz w:val="16"/>
          <w:szCs w:val="16"/>
        </w:rPr>
        <w:t>}")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Predicción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final del Random Forest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final_prediction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model.predict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input_data</w:t>
      </w:r>
      <w:proofErr w:type="spellEnd"/>
      <w:r w:rsidRPr="00AC4E84">
        <w:rPr>
          <w:sz w:val="16"/>
          <w:szCs w:val="16"/>
        </w:rPr>
        <w:t>)</w:t>
      </w:r>
    </w:p>
    <w:p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print(</w:t>
      </w:r>
      <w:proofErr w:type="spellStart"/>
      <w:proofErr w:type="gramEnd"/>
      <w:r w:rsidRPr="00AC4E84">
        <w:rPr>
          <w:sz w:val="16"/>
          <w:szCs w:val="16"/>
        </w:rPr>
        <w:t>f"Predicción</w:t>
      </w:r>
      <w:proofErr w:type="spellEnd"/>
      <w:r w:rsidRPr="00AC4E84">
        <w:rPr>
          <w:sz w:val="16"/>
          <w:szCs w:val="16"/>
        </w:rPr>
        <w:t xml:space="preserve"> final del Random Forest: {</w:t>
      </w:r>
      <w:proofErr w:type="spellStart"/>
      <w:r w:rsidRPr="00AC4E84">
        <w:rPr>
          <w:sz w:val="16"/>
          <w:szCs w:val="16"/>
        </w:rPr>
        <w:t>final_prediction</w:t>
      </w:r>
      <w:proofErr w:type="spellEnd"/>
      <w:r w:rsidRPr="00AC4E84">
        <w:rPr>
          <w:sz w:val="16"/>
          <w:szCs w:val="16"/>
        </w:rPr>
        <w:t>[0]}")</w:t>
      </w:r>
    </w:p>
    <w:p w:rsidR="005970B2" w:rsidRDefault="005970B2"/>
    <w:p w:rsidR="00DA3A7A" w:rsidRPr="00AC4E84" w:rsidRDefault="00125FD5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Boosting</w:t>
      </w:r>
    </w:p>
    <w:p w:rsidR="00B41590" w:rsidRPr="00AC4E84" w:rsidRDefault="00B41590" w:rsidP="00350DBF">
      <w:p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Boosting </w:t>
      </w:r>
      <w:proofErr w:type="spellStart"/>
      <w:r w:rsidRPr="00AC4E84">
        <w:rPr>
          <w:sz w:val="20"/>
          <w:szCs w:val="20"/>
        </w:rPr>
        <w:t>combina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secuenciales</w:t>
      </w:r>
      <w:proofErr w:type="spellEnd"/>
      <w:r w:rsidRPr="00AC4E84">
        <w:rPr>
          <w:sz w:val="20"/>
          <w:szCs w:val="20"/>
        </w:rPr>
        <w:t xml:space="preserve">, </w:t>
      </w:r>
      <w:proofErr w:type="spellStart"/>
      <w:r w:rsidRPr="00AC4E84">
        <w:rPr>
          <w:sz w:val="20"/>
          <w:szCs w:val="20"/>
        </w:rPr>
        <w:t>donde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cada</w:t>
      </w:r>
      <w:proofErr w:type="spellEnd"/>
      <w:r w:rsidR="00141A27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modelo</w:t>
      </w:r>
      <w:proofErr w:type="spellEnd"/>
      <w:r w:rsidR="00141A27">
        <w:rPr>
          <w:sz w:val="20"/>
          <w:szCs w:val="20"/>
        </w:rPr>
        <w:t xml:space="preserve"> intent </w:t>
      </w:r>
      <w:proofErr w:type="spellStart"/>
      <w:r w:rsidRPr="00AC4E84">
        <w:rPr>
          <w:sz w:val="20"/>
          <w:szCs w:val="20"/>
        </w:rPr>
        <w:t>corregir</w:t>
      </w:r>
      <w:proofErr w:type="spellEnd"/>
      <w:r w:rsidRPr="00AC4E84">
        <w:rPr>
          <w:sz w:val="20"/>
          <w:szCs w:val="20"/>
        </w:rPr>
        <w:t xml:space="preserve"> los </w:t>
      </w:r>
      <w:proofErr w:type="spellStart"/>
      <w:r w:rsidRPr="00AC4E84">
        <w:rPr>
          <w:sz w:val="20"/>
          <w:szCs w:val="20"/>
        </w:rPr>
        <w:t>errores</w:t>
      </w:r>
      <w:proofErr w:type="spellEnd"/>
      <w:r w:rsidRPr="00AC4E84">
        <w:rPr>
          <w:sz w:val="20"/>
          <w:szCs w:val="20"/>
        </w:rPr>
        <w:t xml:space="preserve"> </w:t>
      </w:r>
      <w:proofErr w:type="gramStart"/>
      <w:r w:rsidRPr="00AC4E84">
        <w:rPr>
          <w:sz w:val="20"/>
          <w:szCs w:val="20"/>
        </w:rPr>
        <w:t>del</w:t>
      </w:r>
      <w:proofErr w:type="gramEnd"/>
      <w:r w:rsidRPr="00AC4E84">
        <w:rPr>
          <w:sz w:val="20"/>
          <w:szCs w:val="20"/>
        </w:rPr>
        <w:t xml:space="preserve"> anterior. </w:t>
      </w:r>
      <w:proofErr w:type="spellStart"/>
      <w:r w:rsidRPr="00AC4E84">
        <w:rPr>
          <w:sz w:val="20"/>
          <w:szCs w:val="20"/>
        </w:rPr>
        <w:t>Ejemplos</w:t>
      </w:r>
      <w:proofErr w:type="spellEnd"/>
      <w:r w:rsidRPr="00AC4E84">
        <w:rPr>
          <w:sz w:val="20"/>
          <w:szCs w:val="20"/>
        </w:rPr>
        <w:t>:</w:t>
      </w:r>
    </w:p>
    <w:p w:rsidR="00B41590" w:rsidRPr="00AC4E84" w:rsidRDefault="00B41590" w:rsidP="00AC4E84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proofErr w:type="spellStart"/>
      <w:r w:rsidRPr="00AC4E84">
        <w:rPr>
          <w:rStyle w:val="Textoennegrita"/>
          <w:sz w:val="20"/>
          <w:szCs w:val="20"/>
        </w:rPr>
        <w:t>AdaBoost</w:t>
      </w:r>
      <w:proofErr w:type="spellEnd"/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Asigna</w:t>
      </w:r>
      <w:proofErr w:type="spellEnd"/>
      <w:r w:rsidRPr="00AC4E84">
        <w:rPr>
          <w:sz w:val="20"/>
          <w:szCs w:val="20"/>
        </w:rPr>
        <w:t xml:space="preserve"> pesos a </w:t>
      </w:r>
      <w:proofErr w:type="spellStart"/>
      <w:r w:rsidRPr="00AC4E84">
        <w:rPr>
          <w:sz w:val="20"/>
          <w:szCs w:val="20"/>
        </w:rPr>
        <w:t>las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instancias</w:t>
      </w:r>
      <w:proofErr w:type="spellEnd"/>
      <w:r w:rsidRPr="00AC4E84">
        <w:rPr>
          <w:sz w:val="20"/>
          <w:szCs w:val="20"/>
        </w:rPr>
        <w:t xml:space="preserve"> mal </w:t>
      </w:r>
      <w:proofErr w:type="spellStart"/>
      <w:r w:rsidRPr="00AC4E84">
        <w:rPr>
          <w:sz w:val="20"/>
          <w:szCs w:val="20"/>
        </w:rPr>
        <w:t>clasificadas</w:t>
      </w:r>
      <w:proofErr w:type="spellEnd"/>
      <w:r w:rsidRPr="00AC4E84">
        <w:rPr>
          <w:sz w:val="20"/>
          <w:szCs w:val="20"/>
        </w:rPr>
        <w:t>.</w:t>
      </w:r>
    </w:p>
    <w:p w:rsidR="00B41590" w:rsidRPr="00AC4E84" w:rsidRDefault="00B41590" w:rsidP="00AC4E84">
      <w:pPr>
        <w:numPr>
          <w:ilvl w:val="0"/>
          <w:numId w:val="14"/>
        </w:numPr>
        <w:spacing w:before="100" w:beforeAutospacing="1" w:after="0" w:line="240" w:lineRule="auto"/>
        <w:rPr>
          <w:sz w:val="20"/>
          <w:szCs w:val="20"/>
        </w:rPr>
      </w:pPr>
      <w:r w:rsidRPr="00AC4E84">
        <w:rPr>
          <w:rStyle w:val="Textoennegrita"/>
          <w:sz w:val="20"/>
          <w:szCs w:val="20"/>
        </w:rPr>
        <w:t>Gradient Boosting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Optimiza</w:t>
      </w:r>
      <w:proofErr w:type="spellEnd"/>
      <w:r w:rsidRPr="00AC4E84">
        <w:rPr>
          <w:sz w:val="20"/>
          <w:szCs w:val="20"/>
        </w:rPr>
        <w:t xml:space="preserve"> los </w:t>
      </w:r>
      <w:r w:rsidR="00141A27">
        <w:rPr>
          <w:sz w:val="20"/>
          <w:szCs w:val="20"/>
        </w:rPr>
        <w:t xml:space="preserve">errors </w:t>
      </w:r>
      <w:proofErr w:type="spellStart"/>
      <w:r w:rsidRPr="00AC4E84">
        <w:rPr>
          <w:sz w:val="20"/>
          <w:szCs w:val="20"/>
        </w:rPr>
        <w:t>residuales</w:t>
      </w:r>
      <w:proofErr w:type="spellEnd"/>
      <w:r w:rsidRPr="00AC4E84">
        <w:rPr>
          <w:sz w:val="20"/>
          <w:szCs w:val="20"/>
        </w:rPr>
        <w:t>.</w:t>
      </w:r>
    </w:p>
    <w:p w:rsidR="00B41590" w:rsidRPr="00AC4E84" w:rsidRDefault="00B41590" w:rsidP="00AC4E84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Cuándo usar:</w:t>
      </w:r>
    </w:p>
    <w:p w:rsidR="00B41590" w:rsidRPr="00AC4E84" w:rsidRDefault="00B41590" w:rsidP="00AC4E84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Cuando</w:t>
      </w:r>
      <w:proofErr w:type="spellEnd"/>
      <w:r w:rsidRPr="00AC4E84">
        <w:rPr>
          <w:sz w:val="20"/>
          <w:szCs w:val="20"/>
        </w:rPr>
        <w:t xml:space="preserve"> se </w:t>
      </w:r>
      <w:proofErr w:type="spellStart"/>
      <w:r w:rsidRPr="00AC4E84">
        <w:rPr>
          <w:sz w:val="20"/>
          <w:szCs w:val="20"/>
        </w:rPr>
        <w:t>necesitamejorar</w:t>
      </w:r>
      <w:proofErr w:type="spellEnd"/>
      <w:r w:rsidRPr="00AC4E84">
        <w:rPr>
          <w:sz w:val="20"/>
          <w:szCs w:val="20"/>
        </w:rPr>
        <w:t xml:space="preserve"> el </w:t>
      </w:r>
      <w:proofErr w:type="spellStart"/>
      <w:r w:rsidRPr="00AC4E84">
        <w:rPr>
          <w:sz w:val="20"/>
          <w:szCs w:val="20"/>
        </w:rPr>
        <w:t>rendimiento</w:t>
      </w:r>
      <w:proofErr w:type="spellEnd"/>
      <w:r w:rsidRPr="00AC4E84">
        <w:rPr>
          <w:sz w:val="20"/>
          <w:szCs w:val="20"/>
        </w:rPr>
        <w:t xml:space="preserve"> con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Pr="00AC4E84">
        <w:rPr>
          <w:sz w:val="20"/>
          <w:szCs w:val="20"/>
        </w:rPr>
        <w:t xml:space="preserve"> base </w:t>
      </w:r>
      <w:proofErr w:type="spellStart"/>
      <w:r w:rsidRPr="00AC4E84">
        <w:rPr>
          <w:sz w:val="20"/>
          <w:szCs w:val="20"/>
        </w:rPr>
        <w:t>débiles</w:t>
      </w:r>
      <w:proofErr w:type="spellEnd"/>
      <w:r w:rsidRPr="00AC4E84">
        <w:rPr>
          <w:sz w:val="20"/>
          <w:szCs w:val="20"/>
        </w:rPr>
        <w:t>.</w:t>
      </w:r>
    </w:p>
    <w:p w:rsidR="00B41590" w:rsidRPr="00AC4E84" w:rsidRDefault="00B41590" w:rsidP="00AC4E84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Enproblemasdonde</w:t>
      </w:r>
      <w:proofErr w:type="spellEnd"/>
      <w:r w:rsidRPr="00AC4E84">
        <w:rPr>
          <w:sz w:val="20"/>
          <w:szCs w:val="20"/>
        </w:rPr>
        <w:t xml:space="preserve"> los </w:t>
      </w:r>
      <w:proofErr w:type="spellStart"/>
      <w:r w:rsidRPr="00AC4E84">
        <w:rPr>
          <w:sz w:val="20"/>
          <w:szCs w:val="20"/>
        </w:rPr>
        <w:t>errorestienen</w:t>
      </w:r>
      <w:proofErr w:type="spellEnd"/>
      <w:r w:rsidRPr="00AC4E84">
        <w:rPr>
          <w:sz w:val="20"/>
          <w:szCs w:val="20"/>
        </w:rPr>
        <w:t xml:space="preserve"> un </w:t>
      </w:r>
      <w:proofErr w:type="spellStart"/>
      <w:r w:rsidRPr="00AC4E84">
        <w:rPr>
          <w:sz w:val="20"/>
          <w:szCs w:val="20"/>
        </w:rPr>
        <w:t>patrón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que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puedecorregirse</w:t>
      </w:r>
      <w:proofErr w:type="spellEnd"/>
      <w:r w:rsidRPr="00AC4E84">
        <w:rPr>
          <w:sz w:val="20"/>
          <w:szCs w:val="20"/>
        </w:rPr>
        <w:t>.</w:t>
      </w:r>
    </w:p>
    <w:p w:rsidR="00AC4E84" w:rsidRPr="00AC4E84" w:rsidRDefault="00E822B7" w:rsidP="00AC4E84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Visualización:</w:t>
      </w:r>
    </w:p>
    <w:p w:rsidR="00740EF6" w:rsidRPr="00AC4E84" w:rsidRDefault="00740EF6" w:rsidP="00C05322">
      <w:pPr>
        <w:ind w:firstLine="720"/>
        <w:rPr>
          <w:b/>
          <w:bCs/>
          <w:i/>
          <w:iCs/>
          <w:sz w:val="20"/>
          <w:szCs w:val="20"/>
        </w:rPr>
      </w:pPr>
      <w:proofErr w:type="spellStart"/>
      <w:r w:rsidRPr="00AC4E84">
        <w:rPr>
          <w:b/>
          <w:bCs/>
          <w:i/>
          <w:iCs/>
          <w:sz w:val="20"/>
          <w:szCs w:val="20"/>
        </w:rPr>
        <w:t>Comparación</w:t>
      </w:r>
      <w:proofErr w:type="spellEnd"/>
      <w:r w:rsidRPr="00AC4E8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AC4E84">
        <w:rPr>
          <w:b/>
          <w:bCs/>
          <w:i/>
          <w:iCs/>
          <w:sz w:val="20"/>
          <w:szCs w:val="20"/>
        </w:rPr>
        <w:t>Baggin</w:t>
      </w:r>
      <w:proofErr w:type="spellEnd"/>
      <w:r w:rsidRPr="00AC4E84">
        <w:rPr>
          <w:b/>
          <w:bCs/>
          <w:i/>
          <w:iCs/>
          <w:sz w:val="20"/>
          <w:szCs w:val="20"/>
        </w:rPr>
        <w:t xml:space="preserve"> / Boosting</w:t>
      </w:r>
    </w:p>
    <w:p w:rsidR="00740EF6" w:rsidRDefault="00740EF6" w:rsidP="00740EF6">
      <w:pPr>
        <w:ind w:firstLine="720"/>
      </w:pPr>
      <w:r w:rsidRPr="00E822B7">
        <w:rPr>
          <w:noProof/>
          <w:lang w:val="es-ES" w:eastAsia="es-ES"/>
        </w:rPr>
        <w:lastRenderedPageBreak/>
        <w:drawing>
          <wp:inline distT="0" distB="0" distL="0" distR="0">
            <wp:extent cx="3498850" cy="1959492"/>
            <wp:effectExtent l="0" t="0" r="6350" b="3175"/>
            <wp:docPr id="1026" name="Picture 2" descr="Interview Questions on Bagging Algorithms in Machine Learning -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865A6FE-D0E7-D011-53DC-0DB5C66CFE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terview Questions on Bagging Algorithms in Machine Learning -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865A6FE-D0E7-D011-53DC-0DB5C66CFE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887" cy="196287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55700" h="2733294">
                          <a:moveTo>
                            <a:pt x="82217" y="0"/>
                          </a:moveTo>
                          <a:lnTo>
                            <a:pt x="4473483" y="0"/>
                          </a:lnTo>
                          <a:cubicBezTo>
                            <a:pt x="4518890" y="0"/>
                            <a:pt x="4555700" y="36810"/>
                            <a:pt x="4555700" y="82217"/>
                          </a:cubicBezTo>
                          <a:lnTo>
                            <a:pt x="4555700" y="2651077"/>
                          </a:lnTo>
                          <a:cubicBezTo>
                            <a:pt x="4555700" y="2696484"/>
                            <a:pt x="4518890" y="2733294"/>
                            <a:pt x="4473483" y="2733294"/>
                          </a:cubicBezTo>
                          <a:lnTo>
                            <a:pt x="82217" y="2733294"/>
                          </a:lnTo>
                          <a:cubicBezTo>
                            <a:pt x="36810" y="2733294"/>
                            <a:pt x="0" y="2696484"/>
                            <a:pt x="0" y="2651077"/>
                          </a:cubicBezTo>
                          <a:lnTo>
                            <a:pt x="0" y="82217"/>
                          </a:lnTo>
                          <a:cubicBezTo>
                            <a:pt x="0" y="36810"/>
                            <a:pt x="36810" y="0"/>
                            <a:pt x="82217" y="0"/>
                          </a:cubicBez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</wp:inline>
        </w:drawing>
      </w:r>
    </w:p>
    <w:p w:rsidR="00661A29" w:rsidRPr="00661A29" w:rsidRDefault="00740EF6" w:rsidP="00661A29">
      <w:pPr>
        <w:pStyle w:val="Ttulo3"/>
        <w:keepNext w:val="0"/>
        <w:keepLines w:val="0"/>
        <w:spacing w:before="0" w:after="24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Comparación</w:t>
      </w:r>
    </w:p>
    <w:tbl>
      <w:tblPr>
        <w:tblW w:w="9415" w:type="dxa"/>
        <w:tblCellSpacing w:w="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4168"/>
        <w:gridCol w:w="3262"/>
      </w:tblGrid>
      <w:tr w:rsidR="00740EF6" w:rsidTr="00661A29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:rsidR="00740EF6" w:rsidRDefault="00740E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Aspecto</w:t>
            </w:r>
            <w:proofErr w:type="spellEnd"/>
          </w:p>
        </w:tc>
        <w:tc>
          <w:tcPr>
            <w:tcW w:w="4138" w:type="dxa"/>
            <w:vAlign w:val="center"/>
            <w:hideMark/>
          </w:tcPr>
          <w:p w:rsidR="00740EF6" w:rsidRDefault="00740EF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Bagging (</w:t>
            </w:r>
            <w:proofErr w:type="spellStart"/>
            <w:r>
              <w:rPr>
                <w:rStyle w:val="Textoennegrita"/>
              </w:rPr>
              <w:t>Paralelo</w:t>
            </w:r>
            <w:proofErr w:type="spellEnd"/>
            <w:r>
              <w:rPr>
                <w:rStyle w:val="Textoennegrit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40EF6" w:rsidRDefault="00740EF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Boosting (</w:t>
            </w:r>
            <w:proofErr w:type="spellStart"/>
            <w:r>
              <w:rPr>
                <w:rStyle w:val="Textoennegrita"/>
              </w:rPr>
              <w:t>Secuencial</w:t>
            </w:r>
            <w:proofErr w:type="spellEnd"/>
            <w:r>
              <w:rPr>
                <w:rStyle w:val="Textoennegrita"/>
              </w:rPr>
              <w:t>)</w:t>
            </w:r>
          </w:p>
        </w:tc>
      </w:tr>
      <w:tr w:rsidR="00740EF6" w:rsidTr="00661A29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r w:rsidRPr="00F51379">
              <w:rPr>
                <w:rStyle w:val="Textoennegrita"/>
                <w:sz w:val="20"/>
                <w:szCs w:val="20"/>
              </w:rPr>
              <w:t>Ejecución</w:t>
            </w:r>
          </w:p>
        </w:tc>
        <w:tc>
          <w:tcPr>
            <w:tcW w:w="4138" w:type="dxa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Paralelo</w:t>
            </w:r>
            <w:proofErr w:type="spellEnd"/>
            <w:r w:rsidRPr="00F51379">
              <w:rPr>
                <w:sz w:val="20"/>
                <w:szCs w:val="20"/>
              </w:rPr>
              <w:t xml:space="preserve">: los </w:t>
            </w:r>
            <w:proofErr w:type="spellStart"/>
            <w:r w:rsidRPr="00F51379">
              <w:rPr>
                <w:sz w:val="20"/>
                <w:szCs w:val="20"/>
              </w:rPr>
              <w:t>modelos</w:t>
            </w:r>
            <w:proofErr w:type="spellEnd"/>
            <w:r w:rsidRPr="00F51379">
              <w:rPr>
                <w:sz w:val="20"/>
                <w:szCs w:val="20"/>
              </w:rPr>
              <w:t xml:space="preserve"> se </w:t>
            </w:r>
            <w:proofErr w:type="spellStart"/>
            <w:r w:rsidRPr="00F51379">
              <w:rPr>
                <w:sz w:val="20"/>
                <w:szCs w:val="20"/>
              </w:rPr>
              <w:t>entrenansimultáneamente</w:t>
            </w:r>
            <w:proofErr w:type="spellEnd"/>
            <w:r w:rsidRPr="00F51379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Secuencial</w:t>
            </w:r>
            <w:proofErr w:type="spellEnd"/>
            <w:r w:rsidRPr="00F51379">
              <w:rPr>
                <w:sz w:val="20"/>
                <w:szCs w:val="20"/>
              </w:rPr>
              <w:t xml:space="preserve">: </w:t>
            </w:r>
            <w:proofErr w:type="spellStart"/>
            <w:r w:rsidRPr="00F51379">
              <w:rPr>
                <w:sz w:val="20"/>
                <w:szCs w:val="20"/>
              </w:rPr>
              <w:t>cadamodelodepende</w:t>
            </w:r>
            <w:proofErr w:type="spellEnd"/>
            <w:r w:rsidRPr="00F51379">
              <w:rPr>
                <w:sz w:val="20"/>
                <w:szCs w:val="20"/>
              </w:rPr>
              <w:t xml:space="preserve"> del anterior.</w:t>
            </w:r>
          </w:p>
        </w:tc>
      </w:tr>
      <w:tr w:rsidR="00740EF6" w:rsidTr="00661A29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Textoennegrita"/>
                <w:sz w:val="20"/>
                <w:szCs w:val="20"/>
              </w:rPr>
              <w:t>Objetivo</w:t>
            </w:r>
            <w:proofErr w:type="spellEnd"/>
          </w:p>
        </w:tc>
        <w:tc>
          <w:tcPr>
            <w:tcW w:w="4138" w:type="dxa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Reducir</w:t>
            </w:r>
            <w:proofErr w:type="spellEnd"/>
            <w:r w:rsidRPr="00F51379">
              <w:rPr>
                <w:sz w:val="20"/>
                <w:szCs w:val="20"/>
              </w:rPr>
              <w:t xml:space="preserve"> la </w:t>
            </w:r>
            <w:proofErr w:type="spellStart"/>
            <w:r w:rsidRPr="00F51379">
              <w:rPr>
                <w:sz w:val="20"/>
                <w:szCs w:val="20"/>
              </w:rPr>
              <w:t>varianza</w:t>
            </w:r>
            <w:proofErr w:type="spellEnd"/>
            <w:r w:rsidRPr="00F51379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Reducir</w:t>
            </w:r>
            <w:proofErr w:type="spellEnd"/>
            <w:r w:rsidRPr="00F51379">
              <w:rPr>
                <w:sz w:val="20"/>
                <w:szCs w:val="20"/>
              </w:rPr>
              <w:t xml:space="preserve"> el </w:t>
            </w:r>
            <w:proofErr w:type="spellStart"/>
            <w:r w:rsidRPr="00F51379">
              <w:rPr>
                <w:sz w:val="20"/>
                <w:szCs w:val="20"/>
              </w:rPr>
              <w:t>sesgo</w:t>
            </w:r>
            <w:proofErr w:type="spellEnd"/>
            <w:r w:rsidRPr="00F51379">
              <w:rPr>
                <w:sz w:val="20"/>
                <w:szCs w:val="20"/>
              </w:rPr>
              <w:t>.</w:t>
            </w:r>
          </w:p>
        </w:tc>
      </w:tr>
      <w:tr w:rsidR="00740EF6" w:rsidTr="00661A29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Textoennegrita"/>
                <w:sz w:val="20"/>
                <w:szCs w:val="20"/>
              </w:rPr>
              <w:t>Muestreo</w:t>
            </w:r>
            <w:proofErr w:type="spellEnd"/>
            <w:r w:rsidRPr="00F51379">
              <w:rPr>
                <w:rStyle w:val="Textoennegrita"/>
                <w:sz w:val="20"/>
                <w:szCs w:val="20"/>
              </w:rPr>
              <w:t xml:space="preserve"> de </w:t>
            </w:r>
            <w:proofErr w:type="spellStart"/>
            <w:r w:rsidRPr="00F51379">
              <w:rPr>
                <w:rStyle w:val="Textoennegrita"/>
                <w:sz w:val="20"/>
                <w:szCs w:val="20"/>
              </w:rPr>
              <w:t>Datos</w:t>
            </w:r>
            <w:proofErr w:type="spellEnd"/>
          </w:p>
        </w:tc>
        <w:tc>
          <w:tcPr>
            <w:tcW w:w="4138" w:type="dxa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Muestreo</w:t>
            </w:r>
            <w:proofErr w:type="spellEnd"/>
            <w:r w:rsidRPr="00F51379">
              <w:rPr>
                <w:sz w:val="20"/>
                <w:szCs w:val="20"/>
              </w:rPr>
              <w:t xml:space="preserve"> con </w:t>
            </w:r>
            <w:proofErr w:type="spellStart"/>
            <w:r w:rsidRPr="00F51379">
              <w:rPr>
                <w:sz w:val="20"/>
                <w:szCs w:val="20"/>
              </w:rPr>
              <w:t>reemplazo</w:t>
            </w:r>
            <w:proofErr w:type="spellEnd"/>
            <w:r w:rsidRPr="00F51379">
              <w:rPr>
                <w:sz w:val="20"/>
                <w:szCs w:val="20"/>
              </w:rPr>
              <w:t xml:space="preserve"> (bootstrap).</w:t>
            </w:r>
          </w:p>
        </w:tc>
        <w:tc>
          <w:tcPr>
            <w:tcW w:w="0" w:type="auto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Usocompleto</w:t>
            </w:r>
            <w:proofErr w:type="spellEnd"/>
            <w:r w:rsidRPr="00F51379">
              <w:rPr>
                <w:sz w:val="20"/>
                <w:szCs w:val="20"/>
              </w:rPr>
              <w:t xml:space="preserve"> del </w:t>
            </w:r>
            <w:proofErr w:type="spellStart"/>
            <w:r w:rsidRPr="00F51379">
              <w:rPr>
                <w:sz w:val="20"/>
                <w:szCs w:val="20"/>
              </w:rPr>
              <w:t>conjunto</w:t>
            </w:r>
            <w:proofErr w:type="spellEnd"/>
            <w:r w:rsidRPr="00F51379">
              <w:rPr>
                <w:sz w:val="20"/>
                <w:szCs w:val="20"/>
              </w:rPr>
              <w:t xml:space="preserve">, </w:t>
            </w:r>
            <w:proofErr w:type="spellStart"/>
            <w:r w:rsidRPr="00F51379">
              <w:rPr>
                <w:sz w:val="20"/>
                <w:szCs w:val="20"/>
              </w:rPr>
              <w:t>ajustando</w:t>
            </w:r>
            <w:proofErr w:type="spellEnd"/>
            <w:r w:rsidRPr="00F51379">
              <w:rPr>
                <w:sz w:val="20"/>
                <w:szCs w:val="20"/>
              </w:rPr>
              <w:t xml:space="preserve"> pesos.</w:t>
            </w:r>
          </w:p>
        </w:tc>
      </w:tr>
      <w:tr w:rsidR="00740EF6" w:rsidTr="00661A29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Textoennegrita"/>
                <w:sz w:val="20"/>
                <w:szCs w:val="20"/>
              </w:rPr>
              <w:t>Combinación</w:t>
            </w:r>
            <w:proofErr w:type="spellEnd"/>
          </w:p>
        </w:tc>
        <w:tc>
          <w:tcPr>
            <w:tcW w:w="4138" w:type="dxa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Votación</w:t>
            </w:r>
            <w:proofErr w:type="spellEnd"/>
            <w:r w:rsidRPr="00F51379">
              <w:rPr>
                <w:sz w:val="20"/>
                <w:szCs w:val="20"/>
              </w:rPr>
              <w:t xml:space="preserve"> (</w:t>
            </w:r>
            <w:proofErr w:type="spellStart"/>
            <w:r w:rsidRPr="00F51379">
              <w:rPr>
                <w:sz w:val="20"/>
                <w:szCs w:val="20"/>
              </w:rPr>
              <w:t>clasificación</w:t>
            </w:r>
            <w:proofErr w:type="spellEnd"/>
            <w:r w:rsidRPr="00F51379">
              <w:rPr>
                <w:sz w:val="20"/>
                <w:szCs w:val="20"/>
              </w:rPr>
              <w:t xml:space="preserve">) o </w:t>
            </w:r>
            <w:proofErr w:type="spellStart"/>
            <w:r w:rsidRPr="00F51379">
              <w:rPr>
                <w:sz w:val="20"/>
                <w:szCs w:val="20"/>
              </w:rPr>
              <w:t>promedio</w:t>
            </w:r>
            <w:proofErr w:type="spellEnd"/>
            <w:r w:rsidRPr="00F51379">
              <w:rPr>
                <w:sz w:val="20"/>
                <w:szCs w:val="20"/>
              </w:rPr>
              <w:t xml:space="preserve"> (</w:t>
            </w:r>
            <w:proofErr w:type="spellStart"/>
            <w:r w:rsidRPr="00F51379">
              <w:rPr>
                <w:sz w:val="20"/>
                <w:szCs w:val="20"/>
              </w:rPr>
              <w:t>regresión</w:t>
            </w:r>
            <w:proofErr w:type="spellEnd"/>
            <w:r w:rsidRPr="00F51379">
              <w:rPr>
                <w:sz w:val="20"/>
                <w:szCs w:val="20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Ponderaciónbasadaen</w:t>
            </w:r>
            <w:proofErr w:type="spellEnd"/>
            <w:r w:rsidRPr="00F51379">
              <w:rPr>
                <w:sz w:val="20"/>
                <w:szCs w:val="20"/>
              </w:rPr>
              <w:t xml:space="preserve"> el </w:t>
            </w:r>
            <w:proofErr w:type="spellStart"/>
            <w:r w:rsidRPr="00F51379">
              <w:rPr>
                <w:sz w:val="20"/>
                <w:szCs w:val="20"/>
              </w:rPr>
              <w:t>rendimiento</w:t>
            </w:r>
            <w:proofErr w:type="spellEnd"/>
            <w:r w:rsidRPr="00F51379">
              <w:rPr>
                <w:sz w:val="20"/>
                <w:szCs w:val="20"/>
              </w:rPr>
              <w:t>.</w:t>
            </w:r>
          </w:p>
        </w:tc>
      </w:tr>
      <w:tr w:rsidR="00740EF6" w:rsidTr="00661A29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Textoennegrita"/>
                <w:sz w:val="20"/>
                <w:szCs w:val="20"/>
              </w:rPr>
              <w:t>Ejemplo</w:t>
            </w:r>
            <w:proofErr w:type="spellEnd"/>
          </w:p>
        </w:tc>
        <w:tc>
          <w:tcPr>
            <w:tcW w:w="4138" w:type="dxa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r w:rsidRPr="00F51379">
              <w:rPr>
                <w:sz w:val="20"/>
                <w:szCs w:val="20"/>
              </w:rPr>
              <w:t>Random Forest.</w:t>
            </w:r>
          </w:p>
        </w:tc>
        <w:tc>
          <w:tcPr>
            <w:tcW w:w="0" w:type="auto"/>
            <w:vAlign w:val="center"/>
            <w:hideMark/>
          </w:tcPr>
          <w:p w:rsidR="00740EF6" w:rsidRPr="00F51379" w:rsidRDefault="00740EF6">
            <w:pPr>
              <w:rPr>
                <w:sz w:val="20"/>
                <w:szCs w:val="20"/>
              </w:rPr>
            </w:pPr>
            <w:r w:rsidRPr="00F51379">
              <w:rPr>
                <w:sz w:val="20"/>
                <w:szCs w:val="20"/>
              </w:rPr>
              <w:t>AdaBoost, Gradient Boosting.</w:t>
            </w:r>
          </w:p>
        </w:tc>
      </w:tr>
    </w:tbl>
    <w:p w:rsidR="00740EF6" w:rsidRPr="00F570B2" w:rsidRDefault="00740EF6" w:rsidP="00F570B2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¿Cuál elegir?</w:t>
      </w:r>
    </w:p>
    <w:p w:rsidR="00740EF6" w:rsidRPr="00F570B2" w:rsidRDefault="00740EF6" w:rsidP="00AC4E84">
      <w:pPr>
        <w:numPr>
          <w:ilvl w:val="0"/>
          <w:numId w:val="35"/>
        </w:numPr>
        <w:spacing w:after="100" w:afterAutospacing="1" w:line="240" w:lineRule="auto"/>
        <w:ind w:left="709" w:hanging="709"/>
        <w:rPr>
          <w:u w:val="single"/>
        </w:rPr>
      </w:pPr>
      <w:r w:rsidRPr="00F570B2">
        <w:rPr>
          <w:rStyle w:val="Textoennegrita"/>
          <w:u w:val="single"/>
        </w:rPr>
        <w:t>Bagging</w:t>
      </w:r>
      <w:r w:rsidRPr="00F570B2">
        <w:rPr>
          <w:u w:val="single"/>
        </w:rPr>
        <w:t xml:space="preserve">: </w:t>
      </w:r>
      <w:proofErr w:type="spellStart"/>
      <w:r w:rsidRPr="00F570B2">
        <w:rPr>
          <w:u w:val="single"/>
        </w:rPr>
        <w:t>Útilsitumodelo</w:t>
      </w:r>
      <w:proofErr w:type="spellEnd"/>
      <w:r w:rsidRPr="00F570B2">
        <w:rPr>
          <w:u w:val="single"/>
        </w:rPr>
        <w:t xml:space="preserve"> base </w:t>
      </w:r>
      <w:proofErr w:type="spellStart"/>
      <w:r w:rsidRPr="00F570B2">
        <w:rPr>
          <w:u w:val="single"/>
        </w:rPr>
        <w:t>tiende</w:t>
      </w:r>
      <w:proofErr w:type="spellEnd"/>
      <w:r w:rsidRPr="00F570B2">
        <w:rPr>
          <w:u w:val="single"/>
        </w:rPr>
        <w:t xml:space="preserve"> a </w:t>
      </w:r>
      <w:proofErr w:type="spellStart"/>
      <w:r w:rsidRPr="00F570B2">
        <w:rPr>
          <w:u w:val="single"/>
        </w:rPr>
        <w:t>sobreajustarse</w:t>
      </w:r>
      <w:proofErr w:type="spellEnd"/>
      <w:r w:rsidRPr="00F570B2">
        <w:rPr>
          <w:u w:val="single"/>
        </w:rPr>
        <w:t xml:space="preserve"> (reduce </w:t>
      </w:r>
      <w:proofErr w:type="spellStart"/>
      <w:r w:rsidRPr="00F570B2">
        <w:rPr>
          <w:u w:val="single"/>
        </w:rPr>
        <w:t>varianza</w:t>
      </w:r>
      <w:proofErr w:type="spellEnd"/>
      <w:r w:rsidRPr="00F570B2">
        <w:rPr>
          <w:u w:val="single"/>
        </w:rPr>
        <w:t>).</w:t>
      </w:r>
    </w:p>
    <w:p w:rsidR="00740EF6" w:rsidRPr="00F570B2" w:rsidRDefault="00740EF6" w:rsidP="00AC4E84">
      <w:pPr>
        <w:numPr>
          <w:ilvl w:val="0"/>
          <w:numId w:val="35"/>
        </w:numPr>
        <w:spacing w:after="100" w:afterAutospacing="1" w:line="240" w:lineRule="auto"/>
        <w:ind w:left="709" w:hanging="709"/>
        <w:rPr>
          <w:u w:val="single"/>
        </w:rPr>
      </w:pPr>
      <w:r w:rsidRPr="00F570B2">
        <w:rPr>
          <w:rStyle w:val="Textoennegrita"/>
          <w:u w:val="single"/>
        </w:rPr>
        <w:t>Boosting</w:t>
      </w:r>
      <w:r w:rsidRPr="00F570B2">
        <w:rPr>
          <w:u w:val="single"/>
        </w:rPr>
        <w:t xml:space="preserve">: </w:t>
      </w:r>
      <w:proofErr w:type="spellStart"/>
      <w:r w:rsidRPr="00F570B2">
        <w:rPr>
          <w:u w:val="single"/>
        </w:rPr>
        <w:t>Mejor</w:t>
      </w:r>
      <w:proofErr w:type="spellEnd"/>
      <w:r w:rsidRPr="00F570B2">
        <w:rPr>
          <w:u w:val="single"/>
        </w:rPr>
        <w:t xml:space="preserve"> </w:t>
      </w:r>
      <w:proofErr w:type="spellStart"/>
      <w:r w:rsidRPr="00F570B2">
        <w:rPr>
          <w:u w:val="single"/>
        </w:rPr>
        <w:t>cuandotumodelo</w:t>
      </w:r>
      <w:proofErr w:type="spellEnd"/>
      <w:r w:rsidRPr="00F570B2">
        <w:rPr>
          <w:u w:val="single"/>
        </w:rPr>
        <w:t xml:space="preserve"> base </w:t>
      </w:r>
      <w:proofErr w:type="spellStart"/>
      <w:r w:rsidRPr="00F570B2">
        <w:rPr>
          <w:u w:val="single"/>
        </w:rPr>
        <w:t>tiene</w:t>
      </w:r>
      <w:proofErr w:type="spellEnd"/>
      <w:r w:rsidRPr="00F570B2">
        <w:rPr>
          <w:u w:val="single"/>
        </w:rPr>
        <w:t xml:space="preserve"> un </w:t>
      </w:r>
      <w:proofErr w:type="spellStart"/>
      <w:r w:rsidRPr="00F570B2">
        <w:rPr>
          <w:u w:val="single"/>
        </w:rPr>
        <w:t>sesgo</w:t>
      </w:r>
      <w:proofErr w:type="spellEnd"/>
      <w:r w:rsidRPr="00F570B2">
        <w:rPr>
          <w:u w:val="single"/>
        </w:rPr>
        <w:t xml:space="preserve"> alto y </w:t>
      </w:r>
      <w:proofErr w:type="spellStart"/>
      <w:r w:rsidRPr="00F570B2">
        <w:rPr>
          <w:u w:val="single"/>
        </w:rPr>
        <w:t>quieresaumentarsuprecisión</w:t>
      </w:r>
      <w:proofErr w:type="spellEnd"/>
      <w:r w:rsidRPr="00F570B2">
        <w:rPr>
          <w:u w:val="single"/>
        </w:rPr>
        <w:t>.</w:t>
      </w:r>
    </w:p>
    <w:p w:rsidR="00740EF6" w:rsidRPr="00740EF6" w:rsidRDefault="00740EF6" w:rsidP="00661A29">
      <w:pPr>
        <w:pStyle w:val="Ttulo4"/>
      </w:pPr>
      <w:r w:rsidRPr="00740EF6">
        <w:t>Boosting</w:t>
      </w:r>
    </w:p>
    <w:p w:rsidR="00740EF6" w:rsidRPr="00740EF6" w:rsidRDefault="00740EF6" w:rsidP="00C05322">
      <w:pPr>
        <w:spacing w:before="100" w:beforeAutospacing="1" w:after="100" w:afterAutospacing="1" w:line="240" w:lineRule="auto"/>
        <w:rPr>
          <w:b/>
          <w:bCs/>
        </w:rPr>
      </w:pPr>
      <w:r w:rsidRPr="00E822B7">
        <w:rPr>
          <w:noProof/>
          <w:lang w:val="es-ES" w:eastAsia="es-ES"/>
        </w:rPr>
        <w:lastRenderedPageBreak/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-603250</wp:posOffset>
            </wp:positionV>
            <wp:extent cx="4281170" cy="2397125"/>
            <wp:effectExtent l="0" t="0" r="5080" b="3175"/>
            <wp:wrapTopAndBottom/>
            <wp:docPr id="6" name="Picture 4" descr="Bagging vs Boosting in Machine Learning - GeeksforGeeks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4577F0F-C104-9997-880D-483626F929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Bagging vs Boosting in Machine Learning - GeeksforGeeks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4577F0F-C104-9997-880D-483626F929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23971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438338" h="2323972">
                          <a:moveTo>
                            <a:pt x="69905" y="0"/>
                          </a:moveTo>
                          <a:lnTo>
                            <a:pt x="4368433" y="0"/>
                          </a:lnTo>
                          <a:cubicBezTo>
                            <a:pt x="4407040" y="0"/>
                            <a:pt x="4438338" y="31298"/>
                            <a:pt x="4438338" y="69905"/>
                          </a:cubicBezTo>
                          <a:lnTo>
                            <a:pt x="4438338" y="2254067"/>
                          </a:lnTo>
                          <a:cubicBezTo>
                            <a:pt x="4438338" y="2292674"/>
                            <a:pt x="4407040" y="2323972"/>
                            <a:pt x="4368433" y="2323972"/>
                          </a:cubicBezTo>
                          <a:lnTo>
                            <a:pt x="69905" y="2323972"/>
                          </a:lnTo>
                          <a:cubicBezTo>
                            <a:pt x="31298" y="2323972"/>
                            <a:pt x="0" y="2292674"/>
                            <a:pt x="0" y="2254067"/>
                          </a:cubicBezTo>
                          <a:lnTo>
                            <a:pt x="0" y="69905"/>
                          </a:lnTo>
                          <a:cubicBezTo>
                            <a:pt x="0" y="31298"/>
                            <a:pt x="31298" y="0"/>
                            <a:pt x="69905" y="0"/>
                          </a:cubicBez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</wp:anchor>
        </w:drawing>
      </w:r>
    </w:p>
    <w:p w:rsidR="00740EF6" w:rsidRPr="00740EF6" w:rsidRDefault="00740EF6" w:rsidP="00740EF6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Fonts w:asciiTheme="minorHAnsi" w:hAnsiTheme="minorHAnsi"/>
          <w:sz w:val="20"/>
          <w:szCs w:val="20"/>
        </w:rPr>
        <w:t xml:space="preserve">Esta imagen ilustra el proceso de </w:t>
      </w:r>
      <w:proofErr w:type="spellStart"/>
      <w:r w:rsidRPr="00740EF6">
        <w:rPr>
          <w:rStyle w:val="Textoennegrita"/>
          <w:rFonts w:asciiTheme="minorHAnsi" w:hAnsiTheme="minorHAnsi"/>
          <w:sz w:val="20"/>
          <w:szCs w:val="20"/>
        </w:rPr>
        <w:t>Boosting</w:t>
      </w:r>
      <w:proofErr w:type="spellEnd"/>
      <w:r w:rsidRPr="00740EF6">
        <w:rPr>
          <w:rFonts w:asciiTheme="minorHAnsi" w:hAnsiTheme="minorHAnsi"/>
          <w:sz w:val="20"/>
          <w:szCs w:val="20"/>
        </w:rPr>
        <w:t>, un método de ensamblaje secuencial que busca mejorar el rendimiento de un modelo combinando múltiples clasificadores débiles en un clasificador fuerte. A continuación, te explico cada parte:</w:t>
      </w:r>
    </w:p>
    <w:p w:rsidR="00740EF6" w:rsidRPr="00740EF6" w:rsidRDefault="00740EF6" w:rsidP="00740EF6">
      <w:pPr>
        <w:spacing w:after="0"/>
        <w:ind w:left="720"/>
        <w:rPr>
          <w:sz w:val="20"/>
          <w:szCs w:val="20"/>
        </w:rPr>
      </w:pPr>
    </w:p>
    <w:p w:rsidR="00740EF6" w:rsidRPr="00740EF6" w:rsidRDefault="00740EF6" w:rsidP="00740EF6">
      <w:pPr>
        <w:pStyle w:val="Ttulo3"/>
        <w:spacing w:before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1. Conjunto de Datos Original</w:t>
      </w:r>
    </w:p>
    <w:p w:rsidR="00740EF6" w:rsidRPr="00740EF6" w:rsidRDefault="00740EF6" w:rsidP="00740EF6">
      <w:pPr>
        <w:numPr>
          <w:ilvl w:val="0"/>
          <w:numId w:val="30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Se parte de un </w:t>
      </w:r>
      <w:proofErr w:type="spellStart"/>
      <w:r w:rsidRPr="00740EF6">
        <w:rPr>
          <w:sz w:val="20"/>
          <w:szCs w:val="20"/>
        </w:rPr>
        <w:t>conjunto</w:t>
      </w:r>
      <w:proofErr w:type="spellEnd"/>
      <w:r w:rsidRPr="00740EF6">
        <w:rPr>
          <w:sz w:val="20"/>
          <w:szCs w:val="20"/>
        </w:rPr>
        <w:t xml:space="preserve"> de </w:t>
      </w:r>
      <w:proofErr w:type="spellStart"/>
      <w:r w:rsidRPr="00740EF6">
        <w:rPr>
          <w:sz w:val="20"/>
          <w:szCs w:val="20"/>
        </w:rPr>
        <w:t>datos</w:t>
      </w:r>
      <w:proofErr w:type="spellEnd"/>
      <w:r w:rsidRPr="00740EF6">
        <w:rPr>
          <w:sz w:val="20"/>
          <w:szCs w:val="20"/>
        </w:rPr>
        <w:t xml:space="preserve"> original, </w:t>
      </w:r>
      <w:proofErr w:type="spellStart"/>
      <w:r w:rsidRPr="00740EF6">
        <w:rPr>
          <w:sz w:val="20"/>
          <w:szCs w:val="20"/>
        </w:rPr>
        <w:t>dondetodas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las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instanciastienen</w:t>
      </w:r>
      <w:proofErr w:type="spellEnd"/>
      <w:r w:rsidRPr="00740EF6">
        <w:rPr>
          <w:sz w:val="20"/>
          <w:szCs w:val="20"/>
        </w:rPr>
        <w:t xml:space="preserve"> el </w:t>
      </w:r>
      <w:proofErr w:type="spellStart"/>
      <w:r w:rsidRPr="00740EF6">
        <w:rPr>
          <w:sz w:val="20"/>
          <w:szCs w:val="20"/>
        </w:rPr>
        <w:t>mismo</w:t>
      </w:r>
      <w:proofErr w:type="spellEnd"/>
      <w:r w:rsidRPr="00740EF6">
        <w:rPr>
          <w:sz w:val="20"/>
          <w:szCs w:val="20"/>
        </w:rPr>
        <w:t xml:space="preserve"> peso </w:t>
      </w:r>
      <w:proofErr w:type="spellStart"/>
      <w:r w:rsidRPr="00740EF6">
        <w:rPr>
          <w:sz w:val="20"/>
          <w:szCs w:val="20"/>
        </w:rPr>
        <w:t>inicial</w:t>
      </w:r>
      <w:proofErr w:type="spellEnd"/>
      <w:r w:rsidRPr="00740EF6">
        <w:rPr>
          <w:sz w:val="20"/>
          <w:szCs w:val="20"/>
        </w:rPr>
        <w:t>.</w:t>
      </w:r>
    </w:p>
    <w:p w:rsidR="00740EF6" w:rsidRPr="00740EF6" w:rsidRDefault="00740EF6" w:rsidP="00740EF6">
      <w:pPr>
        <w:numPr>
          <w:ilvl w:val="0"/>
          <w:numId w:val="30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El primer </w:t>
      </w:r>
      <w:proofErr w:type="spellStart"/>
      <w:r w:rsidRPr="00740EF6">
        <w:rPr>
          <w:sz w:val="20"/>
          <w:szCs w:val="20"/>
        </w:rPr>
        <w:t>clasificador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entrena</w:t>
      </w:r>
      <w:proofErr w:type="spellEnd"/>
      <w:r w:rsidRPr="00740EF6">
        <w:rPr>
          <w:sz w:val="20"/>
          <w:szCs w:val="20"/>
        </w:rPr>
        <w:t xml:space="preserve"> con </w:t>
      </w:r>
      <w:proofErr w:type="spellStart"/>
      <w:r w:rsidRPr="00740EF6">
        <w:rPr>
          <w:sz w:val="20"/>
          <w:szCs w:val="20"/>
        </w:rPr>
        <w:t>este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conjunto</w:t>
      </w:r>
      <w:proofErr w:type="spellEnd"/>
      <w:r w:rsidRPr="00740EF6">
        <w:rPr>
          <w:sz w:val="20"/>
          <w:szCs w:val="20"/>
        </w:rPr>
        <w:t xml:space="preserve"> de </w:t>
      </w:r>
      <w:proofErr w:type="spellStart"/>
      <w:r w:rsidRPr="00740EF6">
        <w:rPr>
          <w:sz w:val="20"/>
          <w:szCs w:val="20"/>
        </w:rPr>
        <w:t>datos</w:t>
      </w:r>
      <w:proofErr w:type="spellEnd"/>
      <w:r w:rsidRPr="00740EF6">
        <w:rPr>
          <w:sz w:val="20"/>
          <w:szCs w:val="20"/>
        </w:rPr>
        <w:t>.</w:t>
      </w:r>
    </w:p>
    <w:p w:rsidR="00740EF6" w:rsidRPr="00740EF6" w:rsidRDefault="00740EF6" w:rsidP="00740EF6">
      <w:pPr>
        <w:pStyle w:val="Ttulo3"/>
        <w:spacing w:before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2. </w:t>
      </w:r>
      <w:proofErr w:type="spellStart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Pesado</w:t>
      </w:r>
      <w:proofErr w:type="spellEnd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 de los </w:t>
      </w:r>
      <w:proofErr w:type="spellStart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Datos</w:t>
      </w:r>
      <w:proofErr w:type="spellEnd"/>
    </w:p>
    <w:p w:rsidR="00740EF6" w:rsidRPr="00740EF6" w:rsidRDefault="00740EF6" w:rsidP="00740EF6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Trasentrenar</w:t>
      </w:r>
      <w:proofErr w:type="spellEnd"/>
      <w:r w:rsidRPr="00740EF6">
        <w:rPr>
          <w:sz w:val="20"/>
          <w:szCs w:val="20"/>
        </w:rPr>
        <w:t xml:space="preserve"> el primer </w:t>
      </w:r>
      <w:proofErr w:type="spellStart"/>
      <w:r w:rsidRPr="00740EF6">
        <w:rPr>
          <w:sz w:val="20"/>
          <w:szCs w:val="20"/>
        </w:rPr>
        <w:t>clasificador</w:t>
      </w:r>
      <w:proofErr w:type="spellEnd"/>
      <w:r w:rsidRPr="00740EF6">
        <w:rPr>
          <w:sz w:val="20"/>
          <w:szCs w:val="20"/>
        </w:rPr>
        <w:t>:</w:t>
      </w:r>
    </w:p>
    <w:p w:rsidR="00740EF6" w:rsidRPr="00740EF6" w:rsidRDefault="00740EF6" w:rsidP="00740EF6">
      <w:pPr>
        <w:numPr>
          <w:ilvl w:val="1"/>
          <w:numId w:val="31"/>
        </w:numPr>
        <w:tabs>
          <w:tab w:val="clear" w:pos="1440"/>
          <w:tab w:val="num" w:pos="2160"/>
        </w:tabs>
        <w:spacing w:after="0" w:line="240" w:lineRule="auto"/>
        <w:ind w:left="2160"/>
        <w:rPr>
          <w:sz w:val="20"/>
          <w:szCs w:val="20"/>
        </w:rPr>
      </w:pPr>
      <w:r w:rsidRPr="00740EF6">
        <w:rPr>
          <w:sz w:val="20"/>
          <w:szCs w:val="20"/>
        </w:rPr>
        <w:t xml:space="preserve">Las </w:t>
      </w:r>
      <w:proofErr w:type="spellStart"/>
      <w:r w:rsidRPr="00740EF6">
        <w:rPr>
          <w:sz w:val="20"/>
          <w:szCs w:val="20"/>
        </w:rPr>
        <w:t>instancias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que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clasificaroncorrectamentereciben</w:t>
      </w:r>
      <w:proofErr w:type="spellEnd"/>
      <w:r w:rsidRPr="00740EF6">
        <w:rPr>
          <w:sz w:val="20"/>
          <w:szCs w:val="20"/>
        </w:rPr>
        <w:t xml:space="preserve"> un peso </w:t>
      </w:r>
      <w:proofErr w:type="spellStart"/>
      <w:r w:rsidRPr="00740EF6">
        <w:rPr>
          <w:sz w:val="20"/>
          <w:szCs w:val="20"/>
        </w:rPr>
        <w:t>menor</w:t>
      </w:r>
      <w:proofErr w:type="spellEnd"/>
      <w:r w:rsidRPr="00740EF6">
        <w:rPr>
          <w:sz w:val="20"/>
          <w:szCs w:val="20"/>
        </w:rPr>
        <w:t>.</w:t>
      </w:r>
    </w:p>
    <w:p w:rsidR="00740EF6" w:rsidRPr="00740EF6" w:rsidRDefault="00740EF6" w:rsidP="00740EF6">
      <w:pPr>
        <w:numPr>
          <w:ilvl w:val="1"/>
          <w:numId w:val="31"/>
        </w:numPr>
        <w:tabs>
          <w:tab w:val="clear" w:pos="1440"/>
          <w:tab w:val="num" w:pos="2160"/>
        </w:tabs>
        <w:spacing w:after="0" w:line="240" w:lineRule="auto"/>
        <w:ind w:left="2160"/>
        <w:rPr>
          <w:sz w:val="20"/>
          <w:szCs w:val="20"/>
        </w:rPr>
      </w:pPr>
      <w:r w:rsidRPr="00740EF6">
        <w:rPr>
          <w:sz w:val="20"/>
          <w:szCs w:val="20"/>
        </w:rPr>
        <w:t xml:space="preserve">Las </w:t>
      </w:r>
      <w:proofErr w:type="spellStart"/>
      <w:r w:rsidRPr="00740EF6">
        <w:rPr>
          <w:sz w:val="20"/>
          <w:szCs w:val="20"/>
        </w:rPr>
        <w:t>instancias</w:t>
      </w:r>
      <w:proofErr w:type="spellEnd"/>
      <w:r w:rsidRPr="00740EF6">
        <w:rPr>
          <w:sz w:val="20"/>
          <w:szCs w:val="20"/>
        </w:rPr>
        <w:t xml:space="preserve"> mal </w:t>
      </w:r>
      <w:proofErr w:type="spellStart"/>
      <w:r w:rsidRPr="00740EF6">
        <w:rPr>
          <w:sz w:val="20"/>
          <w:szCs w:val="20"/>
        </w:rPr>
        <w:t>clasificadasreciben</w:t>
      </w:r>
      <w:proofErr w:type="spellEnd"/>
      <w:r w:rsidRPr="00740EF6">
        <w:rPr>
          <w:sz w:val="20"/>
          <w:szCs w:val="20"/>
        </w:rPr>
        <w:t xml:space="preserve"> un peso mayor.</w:t>
      </w:r>
    </w:p>
    <w:p w:rsidR="00740EF6" w:rsidRPr="00740EF6" w:rsidRDefault="00740EF6" w:rsidP="00740EF6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Este </w:t>
      </w:r>
      <w:proofErr w:type="spellStart"/>
      <w:r w:rsidRPr="00740EF6">
        <w:rPr>
          <w:sz w:val="20"/>
          <w:szCs w:val="20"/>
        </w:rPr>
        <w:t>ajuste</w:t>
      </w:r>
      <w:proofErr w:type="spellEnd"/>
      <w:r w:rsidRPr="00740EF6">
        <w:rPr>
          <w:sz w:val="20"/>
          <w:szCs w:val="20"/>
        </w:rPr>
        <w:t xml:space="preserve"> de pesos </w:t>
      </w:r>
      <w:proofErr w:type="spellStart"/>
      <w:r w:rsidRPr="00740EF6">
        <w:rPr>
          <w:sz w:val="20"/>
          <w:szCs w:val="20"/>
        </w:rPr>
        <w:t>asegura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que</w:t>
      </w:r>
      <w:proofErr w:type="spellEnd"/>
      <w:r w:rsidRPr="00740EF6">
        <w:rPr>
          <w:sz w:val="20"/>
          <w:szCs w:val="20"/>
        </w:rPr>
        <w:t xml:space="preserve"> el </w:t>
      </w:r>
      <w:proofErr w:type="spellStart"/>
      <w:r w:rsidRPr="00740EF6">
        <w:rPr>
          <w:sz w:val="20"/>
          <w:szCs w:val="20"/>
        </w:rPr>
        <w:t>siguienteclasificador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enfoqueen</w:t>
      </w:r>
      <w:proofErr w:type="spellEnd"/>
      <w:r w:rsidRPr="00740EF6">
        <w:rPr>
          <w:sz w:val="20"/>
          <w:szCs w:val="20"/>
        </w:rPr>
        <w:t xml:space="preserve"> los </w:t>
      </w:r>
      <w:proofErr w:type="spellStart"/>
      <w:r w:rsidRPr="00740EF6">
        <w:rPr>
          <w:sz w:val="20"/>
          <w:szCs w:val="20"/>
        </w:rPr>
        <w:t>datosdifíciles</w:t>
      </w:r>
      <w:proofErr w:type="spellEnd"/>
      <w:r w:rsidRPr="00740EF6">
        <w:rPr>
          <w:sz w:val="20"/>
          <w:szCs w:val="20"/>
        </w:rPr>
        <w:t>.</w:t>
      </w:r>
    </w:p>
    <w:p w:rsidR="00740EF6" w:rsidRPr="00740EF6" w:rsidRDefault="00740EF6" w:rsidP="00740EF6">
      <w:pPr>
        <w:pStyle w:val="Ttulo3"/>
        <w:spacing w:before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3. </w:t>
      </w:r>
      <w:proofErr w:type="spellStart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ClasificadoresSecuenciales</w:t>
      </w:r>
      <w:proofErr w:type="spellEnd"/>
    </w:p>
    <w:p w:rsidR="00740EF6" w:rsidRPr="00740EF6" w:rsidRDefault="00740EF6" w:rsidP="00740EF6">
      <w:pPr>
        <w:numPr>
          <w:ilvl w:val="0"/>
          <w:numId w:val="32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Cadaclasificadoren</w:t>
      </w:r>
      <w:proofErr w:type="spellEnd"/>
      <w:r w:rsidRPr="00740EF6">
        <w:rPr>
          <w:sz w:val="20"/>
          <w:szCs w:val="20"/>
        </w:rPr>
        <w:t xml:space="preserve"> la </w:t>
      </w:r>
      <w:proofErr w:type="spellStart"/>
      <w:r w:rsidRPr="00740EF6">
        <w:rPr>
          <w:sz w:val="20"/>
          <w:szCs w:val="20"/>
        </w:rPr>
        <w:t>secuencia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entrena</w:t>
      </w:r>
      <w:proofErr w:type="spellEnd"/>
      <w:r w:rsidRPr="00740EF6">
        <w:rPr>
          <w:sz w:val="20"/>
          <w:szCs w:val="20"/>
        </w:rPr>
        <w:t xml:space="preserve"> con los </w:t>
      </w:r>
      <w:proofErr w:type="spellStart"/>
      <w:r w:rsidRPr="00740EF6">
        <w:rPr>
          <w:sz w:val="20"/>
          <w:szCs w:val="20"/>
        </w:rPr>
        <w:t>datosreponderados</w:t>
      </w:r>
      <w:proofErr w:type="spellEnd"/>
      <w:r w:rsidRPr="00740EF6">
        <w:rPr>
          <w:sz w:val="20"/>
          <w:szCs w:val="20"/>
        </w:rPr>
        <w:t xml:space="preserve">, </w:t>
      </w:r>
      <w:proofErr w:type="spellStart"/>
      <w:r w:rsidRPr="00740EF6">
        <w:rPr>
          <w:sz w:val="20"/>
          <w:szCs w:val="20"/>
        </w:rPr>
        <w:t>es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decir</w:t>
      </w:r>
      <w:proofErr w:type="spellEnd"/>
      <w:r w:rsidRPr="00740EF6">
        <w:rPr>
          <w:sz w:val="20"/>
          <w:szCs w:val="20"/>
        </w:rPr>
        <w:t xml:space="preserve">, </w:t>
      </w:r>
      <w:proofErr w:type="spellStart"/>
      <w:r w:rsidRPr="00740EF6">
        <w:rPr>
          <w:sz w:val="20"/>
          <w:szCs w:val="20"/>
        </w:rPr>
        <w:t>aquellosdatos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que</w:t>
      </w:r>
      <w:proofErr w:type="spellEnd"/>
      <w:r w:rsidRPr="00740EF6">
        <w:rPr>
          <w:sz w:val="20"/>
          <w:szCs w:val="20"/>
        </w:rPr>
        <w:t xml:space="preserve"> son </w:t>
      </w:r>
      <w:proofErr w:type="spellStart"/>
      <w:r w:rsidRPr="00740EF6">
        <w:rPr>
          <w:sz w:val="20"/>
          <w:szCs w:val="20"/>
        </w:rPr>
        <w:t>másdifíciles</w:t>
      </w:r>
      <w:proofErr w:type="spellEnd"/>
      <w:r w:rsidRPr="00740EF6">
        <w:rPr>
          <w:sz w:val="20"/>
          <w:szCs w:val="20"/>
        </w:rPr>
        <w:t xml:space="preserve"> de </w:t>
      </w:r>
      <w:proofErr w:type="spellStart"/>
      <w:r w:rsidRPr="00740EF6">
        <w:rPr>
          <w:sz w:val="20"/>
          <w:szCs w:val="20"/>
        </w:rPr>
        <w:t>clasificartienenmásrelevanciaen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las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iteracionessiguientes</w:t>
      </w:r>
      <w:proofErr w:type="spellEnd"/>
      <w:r w:rsidRPr="00740EF6">
        <w:rPr>
          <w:sz w:val="20"/>
          <w:szCs w:val="20"/>
        </w:rPr>
        <w:t>.</w:t>
      </w:r>
    </w:p>
    <w:p w:rsidR="00740EF6" w:rsidRPr="00740EF6" w:rsidRDefault="00740EF6" w:rsidP="00740EF6">
      <w:pPr>
        <w:numPr>
          <w:ilvl w:val="0"/>
          <w:numId w:val="32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Este </w:t>
      </w:r>
      <w:proofErr w:type="spellStart"/>
      <w:r w:rsidRPr="00740EF6">
        <w:rPr>
          <w:sz w:val="20"/>
          <w:szCs w:val="20"/>
        </w:rPr>
        <w:t>proceso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repite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para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cadaclasificador</w:t>
      </w:r>
      <w:proofErr w:type="spellEnd"/>
      <w:r w:rsidRPr="00740EF6">
        <w:rPr>
          <w:sz w:val="20"/>
          <w:szCs w:val="20"/>
        </w:rPr>
        <w:t>.</w:t>
      </w:r>
    </w:p>
    <w:p w:rsidR="00740EF6" w:rsidRPr="00740EF6" w:rsidRDefault="00740EF6" w:rsidP="00740EF6">
      <w:pPr>
        <w:pStyle w:val="Ttulo3"/>
        <w:spacing w:before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4. </w:t>
      </w:r>
      <w:proofErr w:type="spellStart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Combinación</w:t>
      </w:r>
      <w:proofErr w:type="spellEnd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 Final (Ensemble Classifier)</w:t>
      </w:r>
    </w:p>
    <w:p w:rsidR="00740EF6" w:rsidRPr="00740EF6" w:rsidRDefault="00740EF6" w:rsidP="00740EF6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Una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vez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que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todos</w:t>
      </w:r>
      <w:proofErr w:type="spellEnd"/>
      <w:r w:rsidRPr="00740EF6">
        <w:rPr>
          <w:sz w:val="20"/>
          <w:szCs w:val="20"/>
        </w:rPr>
        <w:t xml:space="preserve"> los </w:t>
      </w:r>
      <w:proofErr w:type="spellStart"/>
      <w:r w:rsidRPr="00740EF6">
        <w:rPr>
          <w:sz w:val="20"/>
          <w:szCs w:val="20"/>
        </w:rPr>
        <w:t>clasificadoreshansidoentrenados</w:t>
      </w:r>
      <w:proofErr w:type="spellEnd"/>
      <w:r w:rsidRPr="00740EF6">
        <w:rPr>
          <w:sz w:val="20"/>
          <w:szCs w:val="20"/>
        </w:rPr>
        <w:t xml:space="preserve">, </w:t>
      </w:r>
      <w:proofErr w:type="spellStart"/>
      <w:r w:rsidRPr="00740EF6">
        <w:rPr>
          <w:sz w:val="20"/>
          <w:szCs w:val="20"/>
        </w:rPr>
        <w:t>sus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predicciones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combinan</w:t>
      </w:r>
      <w:proofErr w:type="spellEnd"/>
      <w:r w:rsidRPr="00740EF6">
        <w:rPr>
          <w:sz w:val="20"/>
          <w:szCs w:val="20"/>
        </w:rPr>
        <w:t>.</w:t>
      </w:r>
    </w:p>
    <w:p w:rsidR="00740EF6" w:rsidRPr="00740EF6" w:rsidRDefault="00740EF6" w:rsidP="00740EF6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La </w:t>
      </w:r>
      <w:proofErr w:type="spellStart"/>
      <w:r w:rsidRPr="00740EF6">
        <w:rPr>
          <w:sz w:val="20"/>
          <w:szCs w:val="20"/>
        </w:rPr>
        <w:t>combinaciónpuederealizarsemediante</w:t>
      </w:r>
      <w:proofErr w:type="spellEnd"/>
      <w:r w:rsidRPr="00740EF6">
        <w:rPr>
          <w:sz w:val="20"/>
          <w:szCs w:val="20"/>
        </w:rPr>
        <w:t xml:space="preserve"> un </w:t>
      </w:r>
      <w:proofErr w:type="spellStart"/>
      <w:r w:rsidRPr="00740EF6">
        <w:rPr>
          <w:sz w:val="20"/>
          <w:szCs w:val="20"/>
        </w:rPr>
        <w:t>promedioponderado</w:t>
      </w:r>
      <w:proofErr w:type="spellEnd"/>
      <w:r w:rsidRPr="00740EF6">
        <w:rPr>
          <w:sz w:val="20"/>
          <w:szCs w:val="20"/>
        </w:rPr>
        <w:t xml:space="preserve"> o </w:t>
      </w:r>
      <w:proofErr w:type="spellStart"/>
      <w:r w:rsidRPr="00740EF6">
        <w:rPr>
          <w:sz w:val="20"/>
          <w:szCs w:val="20"/>
        </w:rPr>
        <w:t>una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votaciónponderada</w:t>
      </w:r>
      <w:proofErr w:type="spellEnd"/>
      <w:r w:rsidRPr="00740EF6">
        <w:rPr>
          <w:sz w:val="20"/>
          <w:szCs w:val="20"/>
        </w:rPr>
        <w:t>.</w:t>
      </w:r>
    </w:p>
    <w:p w:rsidR="00740EF6" w:rsidRPr="00740EF6" w:rsidRDefault="00740EF6" w:rsidP="00740EF6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El </w:t>
      </w:r>
      <w:proofErr w:type="spellStart"/>
      <w:r w:rsidRPr="00740EF6">
        <w:rPr>
          <w:sz w:val="20"/>
          <w:szCs w:val="20"/>
        </w:rPr>
        <w:t>resultado</w:t>
      </w:r>
      <w:proofErr w:type="spellEnd"/>
      <w:r w:rsidRPr="00740EF6">
        <w:rPr>
          <w:sz w:val="20"/>
          <w:szCs w:val="20"/>
        </w:rPr>
        <w:t xml:space="preserve"> final </w:t>
      </w:r>
      <w:proofErr w:type="spellStart"/>
      <w:r w:rsidRPr="00740EF6">
        <w:rPr>
          <w:sz w:val="20"/>
          <w:szCs w:val="20"/>
        </w:rPr>
        <w:t>es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una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predicciónmásprecisa</w:t>
      </w:r>
      <w:proofErr w:type="spellEnd"/>
      <w:r w:rsidRPr="00740EF6">
        <w:rPr>
          <w:sz w:val="20"/>
          <w:szCs w:val="20"/>
        </w:rPr>
        <w:t xml:space="preserve">, </w:t>
      </w:r>
      <w:proofErr w:type="spellStart"/>
      <w:r w:rsidRPr="00740EF6">
        <w:rPr>
          <w:sz w:val="20"/>
          <w:szCs w:val="20"/>
        </w:rPr>
        <w:t>ya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que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aprovechan</w:t>
      </w:r>
      <w:proofErr w:type="spellEnd"/>
      <w:r w:rsidRPr="00740EF6">
        <w:rPr>
          <w:sz w:val="20"/>
          <w:szCs w:val="20"/>
        </w:rPr>
        <w:t xml:space="preserve"> los </w:t>
      </w:r>
      <w:proofErr w:type="spellStart"/>
      <w:r w:rsidRPr="00740EF6">
        <w:rPr>
          <w:sz w:val="20"/>
          <w:szCs w:val="20"/>
        </w:rPr>
        <w:t>puntos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fuertes</w:t>
      </w:r>
      <w:proofErr w:type="spellEnd"/>
      <w:r w:rsidRPr="00740EF6">
        <w:rPr>
          <w:sz w:val="20"/>
          <w:szCs w:val="20"/>
        </w:rPr>
        <w:t xml:space="preserve"> de </w:t>
      </w:r>
      <w:proofErr w:type="spellStart"/>
      <w:r w:rsidRPr="00740EF6">
        <w:rPr>
          <w:sz w:val="20"/>
          <w:szCs w:val="20"/>
        </w:rPr>
        <w:t>cadaclasificador</w:t>
      </w:r>
      <w:proofErr w:type="spellEnd"/>
      <w:r w:rsidRPr="00740EF6">
        <w:rPr>
          <w:sz w:val="20"/>
          <w:szCs w:val="20"/>
        </w:rPr>
        <w:t>.</w:t>
      </w:r>
    </w:p>
    <w:p w:rsidR="00740EF6" w:rsidRPr="00740EF6" w:rsidRDefault="00740EF6" w:rsidP="00740EF6">
      <w:pPr>
        <w:pStyle w:val="Ttulo3"/>
        <w:spacing w:before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Boosting </w:t>
      </w:r>
      <w:proofErr w:type="spellStart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enAcción</w:t>
      </w:r>
      <w:proofErr w:type="spellEnd"/>
    </w:p>
    <w:p w:rsidR="00740EF6" w:rsidRPr="00740EF6" w:rsidRDefault="00740EF6" w:rsidP="00740EF6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Fonts w:asciiTheme="minorHAnsi" w:hAnsiTheme="minorHAnsi"/>
          <w:sz w:val="20"/>
          <w:szCs w:val="20"/>
        </w:rPr>
        <w:t xml:space="preserve">Un ejemplo práctico es </w:t>
      </w:r>
      <w:proofErr w:type="spellStart"/>
      <w:r w:rsidRPr="00740EF6">
        <w:rPr>
          <w:rStyle w:val="Textoennegrita"/>
          <w:rFonts w:asciiTheme="minorHAnsi" w:hAnsiTheme="minorHAnsi"/>
          <w:sz w:val="20"/>
          <w:szCs w:val="20"/>
        </w:rPr>
        <w:t>AdaBoost</w:t>
      </w:r>
      <w:proofErr w:type="spellEnd"/>
      <w:r w:rsidRPr="00740EF6">
        <w:rPr>
          <w:rFonts w:asciiTheme="minorHAnsi" w:hAnsiTheme="minorHAnsi"/>
          <w:sz w:val="20"/>
          <w:szCs w:val="20"/>
        </w:rPr>
        <w:t>:</w:t>
      </w:r>
    </w:p>
    <w:p w:rsidR="00740EF6" w:rsidRPr="00740EF6" w:rsidRDefault="00740EF6" w:rsidP="00740EF6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Entrena</w:t>
      </w:r>
      <w:proofErr w:type="spellEnd"/>
      <w:r w:rsidRPr="00740EF6">
        <w:rPr>
          <w:sz w:val="20"/>
          <w:szCs w:val="20"/>
        </w:rPr>
        <w:t xml:space="preserve"> un </w:t>
      </w:r>
      <w:proofErr w:type="spellStart"/>
      <w:r w:rsidRPr="00740EF6">
        <w:rPr>
          <w:sz w:val="20"/>
          <w:szCs w:val="20"/>
        </w:rPr>
        <w:t>clasificadordébil</w:t>
      </w:r>
      <w:proofErr w:type="spellEnd"/>
      <w:r w:rsidRPr="00740EF6">
        <w:rPr>
          <w:sz w:val="20"/>
          <w:szCs w:val="20"/>
        </w:rPr>
        <w:t xml:space="preserve"> (</w:t>
      </w:r>
      <w:proofErr w:type="spellStart"/>
      <w:r w:rsidRPr="00740EF6">
        <w:rPr>
          <w:sz w:val="20"/>
          <w:szCs w:val="20"/>
        </w:rPr>
        <w:t>como</w:t>
      </w:r>
      <w:proofErr w:type="spellEnd"/>
      <w:r w:rsidRPr="00740EF6">
        <w:rPr>
          <w:sz w:val="20"/>
          <w:szCs w:val="20"/>
        </w:rPr>
        <w:t xml:space="preserve"> un </w:t>
      </w:r>
      <w:proofErr w:type="spellStart"/>
      <w:r w:rsidRPr="00740EF6">
        <w:rPr>
          <w:sz w:val="20"/>
          <w:szCs w:val="20"/>
        </w:rPr>
        <w:t>árbol</w:t>
      </w:r>
      <w:proofErr w:type="spellEnd"/>
      <w:r w:rsidRPr="00740EF6">
        <w:rPr>
          <w:sz w:val="20"/>
          <w:szCs w:val="20"/>
        </w:rPr>
        <w:t xml:space="preserve"> de </w:t>
      </w:r>
      <w:proofErr w:type="spellStart"/>
      <w:r w:rsidRPr="00740EF6">
        <w:rPr>
          <w:sz w:val="20"/>
          <w:szCs w:val="20"/>
        </w:rPr>
        <w:t>decisión</w:t>
      </w:r>
      <w:proofErr w:type="spellEnd"/>
      <w:r w:rsidRPr="00740EF6">
        <w:rPr>
          <w:sz w:val="20"/>
          <w:szCs w:val="20"/>
        </w:rPr>
        <w:t xml:space="preserve"> con </w:t>
      </w:r>
      <w:proofErr w:type="spellStart"/>
      <w:r w:rsidRPr="00740EF6">
        <w:rPr>
          <w:sz w:val="20"/>
          <w:szCs w:val="20"/>
        </w:rPr>
        <w:t>profundidad</w:t>
      </w:r>
      <w:proofErr w:type="spellEnd"/>
      <w:r w:rsidRPr="00740EF6">
        <w:rPr>
          <w:sz w:val="20"/>
          <w:szCs w:val="20"/>
        </w:rPr>
        <w:t xml:space="preserve"> 1).</w:t>
      </w:r>
    </w:p>
    <w:p w:rsidR="00740EF6" w:rsidRPr="00740EF6" w:rsidRDefault="00740EF6" w:rsidP="00740EF6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Ajusta</w:t>
      </w:r>
      <w:proofErr w:type="spellEnd"/>
      <w:r w:rsidRPr="00740EF6">
        <w:rPr>
          <w:sz w:val="20"/>
          <w:szCs w:val="20"/>
        </w:rPr>
        <w:t xml:space="preserve"> los pesos de </w:t>
      </w:r>
      <w:proofErr w:type="spellStart"/>
      <w:r w:rsidRPr="00740EF6">
        <w:rPr>
          <w:sz w:val="20"/>
          <w:szCs w:val="20"/>
        </w:rPr>
        <w:t>las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instanciasenfunción</w:t>
      </w:r>
      <w:proofErr w:type="spellEnd"/>
      <w:r w:rsidRPr="00740EF6">
        <w:rPr>
          <w:sz w:val="20"/>
          <w:szCs w:val="20"/>
        </w:rPr>
        <w:t xml:space="preserve"> de los </w:t>
      </w:r>
      <w:proofErr w:type="spellStart"/>
      <w:r w:rsidRPr="00740EF6">
        <w:rPr>
          <w:sz w:val="20"/>
          <w:szCs w:val="20"/>
        </w:rPr>
        <w:t>errores</w:t>
      </w:r>
      <w:proofErr w:type="spellEnd"/>
      <w:r w:rsidRPr="00740EF6">
        <w:rPr>
          <w:sz w:val="20"/>
          <w:szCs w:val="20"/>
        </w:rPr>
        <w:t>.</w:t>
      </w:r>
    </w:p>
    <w:p w:rsidR="00740EF6" w:rsidRPr="00740EF6" w:rsidRDefault="00740EF6" w:rsidP="00740EF6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Repite</w:t>
      </w:r>
      <w:proofErr w:type="spellEnd"/>
      <w:r w:rsidRPr="00740EF6">
        <w:rPr>
          <w:sz w:val="20"/>
          <w:szCs w:val="20"/>
        </w:rPr>
        <w:t xml:space="preserve"> el </w:t>
      </w:r>
      <w:proofErr w:type="spellStart"/>
      <w:r w:rsidRPr="00740EF6">
        <w:rPr>
          <w:sz w:val="20"/>
          <w:szCs w:val="20"/>
        </w:rPr>
        <w:t>proceso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para</w:t>
      </w:r>
      <w:proofErr w:type="spellEnd"/>
      <w:r w:rsidRPr="00740EF6">
        <w:rPr>
          <w:sz w:val="20"/>
          <w:szCs w:val="20"/>
        </w:rPr>
        <w:t xml:space="preserve"> un </w:t>
      </w:r>
      <w:proofErr w:type="spellStart"/>
      <w:r w:rsidRPr="00740EF6">
        <w:rPr>
          <w:sz w:val="20"/>
          <w:szCs w:val="20"/>
        </w:rPr>
        <w:t>númerofijo</w:t>
      </w:r>
      <w:proofErr w:type="spellEnd"/>
      <w:r w:rsidRPr="00740EF6">
        <w:rPr>
          <w:sz w:val="20"/>
          <w:szCs w:val="20"/>
        </w:rPr>
        <w:t xml:space="preserve"> de </w:t>
      </w:r>
      <w:proofErr w:type="spellStart"/>
      <w:r w:rsidRPr="00740EF6">
        <w:rPr>
          <w:sz w:val="20"/>
          <w:szCs w:val="20"/>
        </w:rPr>
        <w:t>clasificadores</w:t>
      </w:r>
      <w:proofErr w:type="spellEnd"/>
      <w:r w:rsidRPr="00740EF6">
        <w:rPr>
          <w:sz w:val="20"/>
          <w:szCs w:val="20"/>
        </w:rPr>
        <w:t>.</w:t>
      </w:r>
    </w:p>
    <w:p w:rsidR="00740EF6" w:rsidRPr="00740EF6" w:rsidRDefault="00740EF6" w:rsidP="00740EF6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Combina</w:t>
      </w:r>
      <w:proofErr w:type="spellEnd"/>
      <w:r w:rsidRPr="00740EF6">
        <w:rPr>
          <w:sz w:val="20"/>
          <w:szCs w:val="20"/>
        </w:rPr>
        <w:t xml:space="preserve"> los </w:t>
      </w:r>
      <w:proofErr w:type="spellStart"/>
      <w:r w:rsidRPr="00740EF6">
        <w:rPr>
          <w:sz w:val="20"/>
          <w:szCs w:val="20"/>
        </w:rPr>
        <w:t>resultados</w:t>
      </w:r>
      <w:proofErr w:type="spellEnd"/>
      <w:r w:rsidRPr="00740EF6">
        <w:rPr>
          <w:sz w:val="20"/>
          <w:szCs w:val="20"/>
        </w:rPr>
        <w:t xml:space="preserve"> de los </w:t>
      </w:r>
      <w:proofErr w:type="spellStart"/>
      <w:r w:rsidRPr="00740EF6">
        <w:rPr>
          <w:sz w:val="20"/>
          <w:szCs w:val="20"/>
        </w:rPr>
        <w:t>clasificadoresutilizando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sus</w:t>
      </w:r>
      <w:proofErr w:type="spellEnd"/>
      <w:r w:rsidRPr="00740EF6">
        <w:rPr>
          <w:sz w:val="20"/>
          <w:szCs w:val="20"/>
        </w:rPr>
        <w:t xml:space="preserve"> pesos de </w:t>
      </w:r>
      <w:proofErr w:type="spellStart"/>
      <w:r w:rsidRPr="00740EF6">
        <w:rPr>
          <w:sz w:val="20"/>
          <w:szCs w:val="20"/>
        </w:rPr>
        <w:t>precisión</w:t>
      </w:r>
      <w:proofErr w:type="spellEnd"/>
      <w:r w:rsidRPr="00740EF6">
        <w:rPr>
          <w:sz w:val="20"/>
          <w:szCs w:val="20"/>
        </w:rPr>
        <w:t>.</w:t>
      </w:r>
    </w:p>
    <w:p w:rsidR="00E822B7" w:rsidRPr="00F570B2" w:rsidRDefault="00B41590" w:rsidP="00F570B2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Implementaciónen</w:t>
      </w:r>
      <w:proofErr w:type="spell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</w:t>
      </w:r>
      <w:proofErr w:type="spell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Python</w:t>
      </w:r>
      <w:proofErr w:type="spell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(</w:t>
      </w:r>
      <w:proofErr w:type="spell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AdaBoost</w:t>
      </w:r>
      <w:proofErr w:type="spell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y Gradient Boosting):</w:t>
      </w:r>
    </w:p>
    <w:p w:rsidR="00E822B7" w:rsidRPr="00F570B2" w:rsidRDefault="00E822B7" w:rsidP="00F570B2">
      <w:pPr>
        <w:ind w:left="720"/>
        <w:rPr>
          <w:i/>
          <w:iCs/>
        </w:rPr>
      </w:pPr>
      <w:r w:rsidRPr="00F570B2">
        <w:rPr>
          <w:i/>
          <w:iCs/>
        </w:rPr>
        <w:t>1. Bagging (Parallel)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from</w:t>
      </w:r>
      <w:proofErr w:type="gram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sklearn.ensemble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BaggingClassifier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from</w:t>
      </w:r>
      <w:proofErr w:type="gram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sklearn.tree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DecisionTreeClassifier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from</w:t>
      </w:r>
      <w:proofErr w:type="gram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sklearn.datasets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make_classification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lastRenderedPageBreak/>
        <w:t>from</w:t>
      </w:r>
      <w:proofErr w:type="gram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sklearn.model_selection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train_test_split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from</w:t>
      </w:r>
      <w:proofErr w:type="gram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sklearn.metrics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accuracy_score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Generardatossintéticos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X, y = </w:t>
      </w:r>
      <w:proofErr w:type="spellStart"/>
      <w:r w:rsidRPr="00F570B2">
        <w:rPr>
          <w:sz w:val="16"/>
          <w:szCs w:val="16"/>
        </w:rPr>
        <w:t>make_</w:t>
      </w:r>
      <w:proofErr w:type="gramStart"/>
      <w:r w:rsidRPr="00F570B2">
        <w:rPr>
          <w:sz w:val="16"/>
          <w:szCs w:val="16"/>
        </w:rPr>
        <w:t>classification</w:t>
      </w:r>
      <w:proofErr w:type="spellEnd"/>
      <w:r w:rsidRPr="00F570B2">
        <w:rPr>
          <w:sz w:val="16"/>
          <w:szCs w:val="16"/>
        </w:rPr>
        <w:t>(</w:t>
      </w:r>
      <w:proofErr w:type="spellStart"/>
      <w:proofErr w:type="gramEnd"/>
      <w:r w:rsidRPr="00F570B2">
        <w:rPr>
          <w:sz w:val="16"/>
          <w:szCs w:val="16"/>
        </w:rPr>
        <w:t>n_samples</w:t>
      </w:r>
      <w:proofErr w:type="spellEnd"/>
      <w:r w:rsidRPr="00F570B2">
        <w:rPr>
          <w:sz w:val="16"/>
          <w:szCs w:val="16"/>
        </w:rPr>
        <w:t xml:space="preserve">=100, </w:t>
      </w:r>
      <w:proofErr w:type="spellStart"/>
      <w:r w:rsidRPr="00F570B2">
        <w:rPr>
          <w:sz w:val="16"/>
          <w:szCs w:val="16"/>
        </w:rPr>
        <w:t>n_features</w:t>
      </w:r>
      <w:proofErr w:type="spellEnd"/>
      <w:r w:rsidRPr="00F570B2">
        <w:rPr>
          <w:sz w:val="16"/>
          <w:szCs w:val="16"/>
        </w:rPr>
        <w:t xml:space="preserve">=5, </w:t>
      </w:r>
      <w:proofErr w:type="spellStart"/>
      <w:r w:rsidRPr="00F570B2">
        <w:rPr>
          <w:sz w:val="16"/>
          <w:szCs w:val="16"/>
        </w:rPr>
        <w:t>n_classes</w:t>
      </w:r>
      <w:proofErr w:type="spellEnd"/>
      <w:r w:rsidRPr="00F570B2">
        <w:rPr>
          <w:sz w:val="16"/>
          <w:szCs w:val="16"/>
        </w:rPr>
        <w:t xml:space="preserve">=2, </w:t>
      </w: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X_train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X_test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y_test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r w:rsidRPr="00F570B2">
        <w:rPr>
          <w:sz w:val="16"/>
          <w:szCs w:val="16"/>
        </w:rPr>
        <w:t>train_test_split</w:t>
      </w:r>
      <w:proofErr w:type="spellEnd"/>
      <w:r w:rsidRPr="00F570B2">
        <w:rPr>
          <w:sz w:val="16"/>
          <w:szCs w:val="16"/>
        </w:rPr>
        <w:t xml:space="preserve">(X, y, </w:t>
      </w:r>
      <w:proofErr w:type="spellStart"/>
      <w:r w:rsidRPr="00F570B2">
        <w:rPr>
          <w:sz w:val="16"/>
          <w:szCs w:val="16"/>
        </w:rPr>
        <w:t>test_size</w:t>
      </w:r>
      <w:proofErr w:type="spellEnd"/>
      <w:r w:rsidRPr="00F570B2">
        <w:rPr>
          <w:sz w:val="16"/>
          <w:szCs w:val="16"/>
        </w:rPr>
        <w:t xml:space="preserve">=0.2, </w:t>
      </w: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># Bagging (</w:t>
      </w:r>
      <w:proofErr w:type="spellStart"/>
      <w:r w:rsidRPr="00F570B2">
        <w:rPr>
          <w:color w:val="76923C" w:themeColor="accent3" w:themeShade="BF"/>
          <w:sz w:val="16"/>
          <w:szCs w:val="16"/>
        </w:rPr>
        <w:t>Ejecución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F570B2">
        <w:rPr>
          <w:color w:val="76923C" w:themeColor="accent3" w:themeShade="BF"/>
          <w:sz w:val="16"/>
          <w:szCs w:val="16"/>
        </w:rPr>
        <w:t>Paralela</w:t>
      </w:r>
      <w:proofErr w:type="spellEnd"/>
      <w:r w:rsidRPr="00F570B2">
        <w:rPr>
          <w:color w:val="76923C" w:themeColor="accent3" w:themeShade="BF"/>
          <w:sz w:val="16"/>
          <w:szCs w:val="16"/>
        </w:rPr>
        <w:t>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bagging_clf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proofErr w:type="gramStart"/>
      <w:r w:rsidRPr="00F570B2">
        <w:rPr>
          <w:sz w:val="16"/>
          <w:szCs w:val="16"/>
        </w:rPr>
        <w:t>BaggingClassifier</w:t>
      </w:r>
      <w:proofErr w:type="spellEnd"/>
      <w:r w:rsidRPr="00F570B2">
        <w:rPr>
          <w:sz w:val="16"/>
          <w:szCs w:val="16"/>
        </w:rPr>
        <w:t>(</w:t>
      </w:r>
      <w:proofErr w:type="gram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base_estimator</w:t>
      </w:r>
      <w:proofErr w:type="spellEnd"/>
      <w:r w:rsidRPr="00F570B2">
        <w:rPr>
          <w:sz w:val="16"/>
          <w:szCs w:val="16"/>
        </w:rPr>
        <w:t>=</w:t>
      </w:r>
      <w:proofErr w:type="spellStart"/>
      <w:proofErr w:type="gramStart"/>
      <w:r w:rsidRPr="00F570B2">
        <w:rPr>
          <w:sz w:val="16"/>
          <w:szCs w:val="16"/>
        </w:rPr>
        <w:t>DecisionTreeClassifier</w:t>
      </w:r>
      <w:proofErr w:type="spellEnd"/>
      <w:r w:rsidRPr="00F570B2">
        <w:rPr>
          <w:sz w:val="16"/>
          <w:szCs w:val="16"/>
        </w:rPr>
        <w:t>(</w:t>
      </w:r>
      <w:proofErr w:type="gramEnd"/>
      <w:r w:rsidRPr="00F570B2">
        <w:rPr>
          <w:sz w:val="16"/>
          <w:szCs w:val="16"/>
        </w:rPr>
        <w:t>),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n_estimators</w:t>
      </w:r>
      <w:proofErr w:type="spellEnd"/>
      <w:r w:rsidRPr="00F570B2">
        <w:rPr>
          <w:sz w:val="16"/>
          <w:szCs w:val="16"/>
        </w:rPr>
        <w:t xml:space="preserve">=10,      # </w:t>
      </w:r>
      <w:proofErr w:type="spellStart"/>
      <w:r w:rsidRPr="00F570B2">
        <w:rPr>
          <w:sz w:val="16"/>
          <w:szCs w:val="16"/>
        </w:rPr>
        <w:t>Número</w:t>
      </w:r>
      <w:proofErr w:type="spellEnd"/>
      <w:r w:rsidRPr="00F570B2">
        <w:rPr>
          <w:sz w:val="16"/>
          <w:szCs w:val="16"/>
        </w:rPr>
        <w:t xml:space="preserve"> de </w:t>
      </w:r>
      <w:proofErr w:type="spellStart"/>
      <w:r w:rsidRPr="00F570B2">
        <w:rPr>
          <w:sz w:val="16"/>
          <w:szCs w:val="16"/>
        </w:rPr>
        <w:t>predictores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    </w:t>
      </w:r>
      <w:proofErr w:type="gramStart"/>
      <w:r w:rsidRPr="00F570B2">
        <w:rPr>
          <w:sz w:val="16"/>
          <w:szCs w:val="16"/>
        </w:rPr>
        <w:t>bootstrap=</w:t>
      </w:r>
      <w:proofErr w:type="gramEnd"/>
      <w:r w:rsidRPr="00F570B2">
        <w:rPr>
          <w:sz w:val="16"/>
          <w:szCs w:val="16"/>
        </w:rPr>
        <w:t xml:space="preserve">True,       # </w:t>
      </w:r>
      <w:proofErr w:type="spellStart"/>
      <w:r w:rsidRPr="00F570B2">
        <w:rPr>
          <w:sz w:val="16"/>
          <w:szCs w:val="16"/>
        </w:rPr>
        <w:t>Muestreo</w:t>
      </w:r>
      <w:proofErr w:type="spellEnd"/>
      <w:r w:rsidRPr="00F570B2">
        <w:rPr>
          <w:sz w:val="16"/>
          <w:szCs w:val="16"/>
        </w:rPr>
        <w:t xml:space="preserve"> con </w:t>
      </w:r>
      <w:proofErr w:type="spellStart"/>
      <w:r w:rsidRPr="00F570B2">
        <w:rPr>
          <w:sz w:val="16"/>
          <w:szCs w:val="16"/>
        </w:rPr>
        <w:t>reemplazo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n_jobs</w:t>
      </w:r>
      <w:proofErr w:type="spellEnd"/>
      <w:r w:rsidRPr="00F570B2">
        <w:rPr>
          <w:sz w:val="16"/>
          <w:szCs w:val="16"/>
        </w:rPr>
        <w:t xml:space="preserve">=-1,            # </w:t>
      </w:r>
      <w:proofErr w:type="spellStart"/>
      <w:r w:rsidRPr="00F570B2">
        <w:rPr>
          <w:sz w:val="16"/>
          <w:szCs w:val="16"/>
        </w:rPr>
        <w:t>Paralelización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>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Entrenamiento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y </w:t>
      </w:r>
      <w:proofErr w:type="spellStart"/>
      <w:r w:rsidRPr="00F570B2">
        <w:rPr>
          <w:color w:val="76923C" w:themeColor="accent3" w:themeShade="BF"/>
          <w:sz w:val="16"/>
          <w:szCs w:val="16"/>
        </w:rPr>
        <w:t>predicción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>bagging_</w:t>
      </w:r>
      <w:proofErr w:type="gramStart"/>
      <w:r w:rsidRPr="00F570B2">
        <w:rPr>
          <w:sz w:val="16"/>
          <w:szCs w:val="16"/>
        </w:rPr>
        <w:t>clf.fit(</w:t>
      </w:r>
      <w:proofErr w:type="spellStart"/>
      <w:proofErr w:type="gramEnd"/>
      <w:r w:rsidRPr="00F570B2">
        <w:rPr>
          <w:sz w:val="16"/>
          <w:szCs w:val="16"/>
        </w:rPr>
        <w:t>X_train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y_train</w:t>
      </w:r>
      <w:proofErr w:type="spellEnd"/>
      <w:r w:rsidRPr="00F570B2">
        <w:rPr>
          <w:sz w:val="16"/>
          <w:szCs w:val="16"/>
        </w:rPr>
        <w:t>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y_pred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r w:rsidRPr="00F570B2">
        <w:rPr>
          <w:sz w:val="16"/>
          <w:szCs w:val="16"/>
        </w:rPr>
        <w:t>bagging_</w:t>
      </w:r>
      <w:proofErr w:type="gramStart"/>
      <w:r w:rsidRPr="00F570B2">
        <w:rPr>
          <w:sz w:val="16"/>
          <w:szCs w:val="16"/>
        </w:rPr>
        <w:t>clf.predict</w:t>
      </w:r>
      <w:proofErr w:type="spellEnd"/>
      <w:r w:rsidRPr="00F570B2">
        <w:rPr>
          <w:sz w:val="16"/>
          <w:szCs w:val="16"/>
        </w:rPr>
        <w:t>(</w:t>
      </w:r>
      <w:proofErr w:type="spellStart"/>
      <w:proofErr w:type="gramEnd"/>
      <w:r w:rsidRPr="00F570B2">
        <w:rPr>
          <w:sz w:val="16"/>
          <w:szCs w:val="16"/>
        </w:rPr>
        <w:t>X_test</w:t>
      </w:r>
      <w:proofErr w:type="spellEnd"/>
      <w:r w:rsidRPr="00F570B2">
        <w:rPr>
          <w:sz w:val="16"/>
          <w:szCs w:val="16"/>
        </w:rPr>
        <w:t>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Evaluar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el </w:t>
      </w:r>
      <w:proofErr w:type="spellStart"/>
      <w:r w:rsidRPr="00F570B2">
        <w:rPr>
          <w:color w:val="76923C" w:themeColor="accent3" w:themeShade="BF"/>
          <w:sz w:val="16"/>
          <w:szCs w:val="16"/>
        </w:rPr>
        <w:t>rendimiento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accuracy</w:t>
      </w:r>
      <w:proofErr w:type="gramEnd"/>
      <w:r w:rsidRPr="00F570B2">
        <w:rPr>
          <w:sz w:val="16"/>
          <w:szCs w:val="16"/>
        </w:rPr>
        <w:t xml:space="preserve"> = </w:t>
      </w:r>
      <w:proofErr w:type="spellStart"/>
      <w:r w:rsidRPr="00F570B2">
        <w:rPr>
          <w:sz w:val="16"/>
          <w:szCs w:val="16"/>
        </w:rPr>
        <w:t>accuracy_score</w:t>
      </w:r>
      <w:proofErr w:type="spellEnd"/>
      <w:r w:rsidRPr="00F570B2">
        <w:rPr>
          <w:sz w:val="16"/>
          <w:szCs w:val="16"/>
        </w:rPr>
        <w:t>(</w:t>
      </w:r>
      <w:proofErr w:type="spellStart"/>
      <w:r w:rsidRPr="00F570B2">
        <w:rPr>
          <w:sz w:val="16"/>
          <w:szCs w:val="16"/>
        </w:rPr>
        <w:t>y_test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y_pred</w:t>
      </w:r>
      <w:proofErr w:type="spellEnd"/>
      <w:r w:rsidRPr="00F570B2">
        <w:rPr>
          <w:sz w:val="16"/>
          <w:szCs w:val="16"/>
        </w:rPr>
        <w:t>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print(</w:t>
      </w:r>
      <w:proofErr w:type="spellStart"/>
      <w:proofErr w:type="gramEnd"/>
      <w:r w:rsidRPr="00F570B2">
        <w:rPr>
          <w:sz w:val="16"/>
          <w:szCs w:val="16"/>
        </w:rPr>
        <w:t>f"Precisión</w:t>
      </w:r>
      <w:proofErr w:type="spellEnd"/>
      <w:r w:rsidRPr="00F570B2">
        <w:rPr>
          <w:sz w:val="16"/>
          <w:szCs w:val="16"/>
        </w:rPr>
        <w:t xml:space="preserve"> con Bagging (Parallel): {accuracy:.2f}")</w:t>
      </w:r>
    </w:p>
    <w:p w:rsidR="00350DBF" w:rsidRPr="00F570B2" w:rsidRDefault="00350DBF" w:rsidP="00F570B2">
      <w:pPr>
        <w:ind w:left="720"/>
        <w:rPr>
          <w:i/>
          <w:iCs/>
        </w:rPr>
      </w:pPr>
      <w:r w:rsidRPr="00F570B2">
        <w:rPr>
          <w:i/>
          <w:iCs/>
        </w:rPr>
        <w:t>Explicación:</w:t>
      </w:r>
    </w:p>
    <w:p w:rsidR="00350DBF" w:rsidRDefault="00350DBF" w:rsidP="00740EF6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EastAsia"/>
        </w:rPr>
        <w:t>BaggingClassifier</w:t>
      </w:r>
      <w:r>
        <w:t>creamúltiplesárboles</w:t>
      </w:r>
      <w:proofErr w:type="spellEnd"/>
      <w:r>
        <w:t xml:space="preserve"> de </w:t>
      </w:r>
      <w:proofErr w:type="spellStart"/>
      <w:r>
        <w:t>decisión</w:t>
      </w:r>
      <w:proofErr w:type="spellEnd"/>
      <w:r>
        <w:t>.</w:t>
      </w:r>
    </w:p>
    <w:p w:rsidR="00E822B7" w:rsidRDefault="00350DBF" w:rsidP="0093448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EastAsia"/>
        </w:rPr>
        <w:t>n_jobs</w:t>
      </w:r>
      <w:proofErr w:type="spellEnd"/>
      <w:r>
        <w:rPr>
          <w:rStyle w:val="CdigoHTML"/>
          <w:rFonts w:eastAsiaTheme="minorEastAsia"/>
        </w:rPr>
        <w:t>=-1</w:t>
      </w:r>
      <w:r>
        <w:t xml:space="preserve">permiteparalelización, </w:t>
      </w:r>
      <w:proofErr w:type="spellStart"/>
      <w:r>
        <w:t>utilizandotodos</w:t>
      </w:r>
      <w:proofErr w:type="spellEnd"/>
      <w:r>
        <w:t xml:space="preserve"> los </w:t>
      </w:r>
      <w:proofErr w:type="spellStart"/>
      <w:r>
        <w:t>núcleosdisponibles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entrenar</w:t>
      </w:r>
      <w:proofErr w:type="spellEnd"/>
      <w:r>
        <w:t xml:space="preserve"> los </w:t>
      </w:r>
      <w:proofErr w:type="spellStart"/>
      <w:r>
        <w:t>predictoressimultáneamente</w:t>
      </w:r>
      <w:proofErr w:type="spellEnd"/>
      <w:r>
        <w:t>.</w:t>
      </w:r>
    </w:p>
    <w:p w:rsidR="00E822B7" w:rsidRPr="00F570B2" w:rsidRDefault="00E822B7" w:rsidP="00350DBF">
      <w:pPr>
        <w:ind w:left="720"/>
        <w:rPr>
          <w:i/>
          <w:iCs/>
        </w:rPr>
      </w:pPr>
      <w:r w:rsidRPr="00F570B2">
        <w:rPr>
          <w:i/>
          <w:iCs/>
        </w:rPr>
        <w:t>2. Boosting (Sequential)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from</w:t>
      </w:r>
      <w:proofErr w:type="gram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sklearn.ensemble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AdaBoostClassifier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from</w:t>
      </w:r>
      <w:proofErr w:type="gram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sklearn.tree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DecisionTreeClassifier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from</w:t>
      </w:r>
      <w:proofErr w:type="gram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sklearn.datasets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make_classification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from</w:t>
      </w:r>
      <w:proofErr w:type="gram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sklearn.model_selection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train_test_split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from</w:t>
      </w:r>
      <w:proofErr w:type="gram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sklearn.metrics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accuracy_score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Generardatossintéticos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X, y = </w:t>
      </w:r>
      <w:proofErr w:type="spellStart"/>
      <w:r w:rsidRPr="00F570B2">
        <w:rPr>
          <w:sz w:val="16"/>
          <w:szCs w:val="16"/>
        </w:rPr>
        <w:t>make_</w:t>
      </w:r>
      <w:proofErr w:type="gramStart"/>
      <w:r w:rsidRPr="00F570B2">
        <w:rPr>
          <w:sz w:val="16"/>
          <w:szCs w:val="16"/>
        </w:rPr>
        <w:t>classification</w:t>
      </w:r>
      <w:proofErr w:type="spellEnd"/>
      <w:r w:rsidRPr="00F570B2">
        <w:rPr>
          <w:sz w:val="16"/>
          <w:szCs w:val="16"/>
        </w:rPr>
        <w:t>(</w:t>
      </w:r>
      <w:proofErr w:type="spellStart"/>
      <w:proofErr w:type="gramEnd"/>
      <w:r w:rsidRPr="00F570B2">
        <w:rPr>
          <w:sz w:val="16"/>
          <w:szCs w:val="16"/>
        </w:rPr>
        <w:t>n_samples</w:t>
      </w:r>
      <w:proofErr w:type="spellEnd"/>
      <w:r w:rsidRPr="00F570B2">
        <w:rPr>
          <w:sz w:val="16"/>
          <w:szCs w:val="16"/>
        </w:rPr>
        <w:t xml:space="preserve">=100, </w:t>
      </w:r>
      <w:proofErr w:type="spellStart"/>
      <w:r w:rsidRPr="00F570B2">
        <w:rPr>
          <w:sz w:val="16"/>
          <w:szCs w:val="16"/>
        </w:rPr>
        <w:t>n_features</w:t>
      </w:r>
      <w:proofErr w:type="spellEnd"/>
      <w:r w:rsidRPr="00F570B2">
        <w:rPr>
          <w:sz w:val="16"/>
          <w:szCs w:val="16"/>
        </w:rPr>
        <w:t xml:space="preserve">=5, </w:t>
      </w:r>
      <w:proofErr w:type="spellStart"/>
      <w:r w:rsidRPr="00F570B2">
        <w:rPr>
          <w:sz w:val="16"/>
          <w:szCs w:val="16"/>
        </w:rPr>
        <w:t>n_classes</w:t>
      </w:r>
      <w:proofErr w:type="spellEnd"/>
      <w:r w:rsidRPr="00F570B2">
        <w:rPr>
          <w:sz w:val="16"/>
          <w:szCs w:val="16"/>
        </w:rPr>
        <w:t xml:space="preserve">=2, </w:t>
      </w: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X_train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X_test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y_test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r w:rsidRPr="00F570B2">
        <w:rPr>
          <w:sz w:val="16"/>
          <w:szCs w:val="16"/>
        </w:rPr>
        <w:t>train_test_split</w:t>
      </w:r>
      <w:proofErr w:type="spellEnd"/>
      <w:r w:rsidRPr="00F570B2">
        <w:rPr>
          <w:sz w:val="16"/>
          <w:szCs w:val="16"/>
        </w:rPr>
        <w:t xml:space="preserve">(X, y, </w:t>
      </w:r>
      <w:proofErr w:type="spellStart"/>
      <w:r w:rsidRPr="00F570B2">
        <w:rPr>
          <w:sz w:val="16"/>
          <w:szCs w:val="16"/>
        </w:rPr>
        <w:t>test_size</w:t>
      </w:r>
      <w:proofErr w:type="spellEnd"/>
      <w:r w:rsidRPr="00F570B2">
        <w:rPr>
          <w:sz w:val="16"/>
          <w:szCs w:val="16"/>
        </w:rPr>
        <w:t xml:space="preserve">=0.2, </w:t>
      </w: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># Boosting (</w:t>
      </w:r>
      <w:proofErr w:type="spellStart"/>
      <w:r w:rsidRPr="00F570B2">
        <w:rPr>
          <w:color w:val="76923C" w:themeColor="accent3" w:themeShade="BF"/>
          <w:sz w:val="16"/>
          <w:szCs w:val="16"/>
        </w:rPr>
        <w:t>Ejecución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F570B2">
        <w:rPr>
          <w:color w:val="76923C" w:themeColor="accent3" w:themeShade="BF"/>
          <w:sz w:val="16"/>
          <w:szCs w:val="16"/>
        </w:rPr>
        <w:t>Secuencial</w:t>
      </w:r>
      <w:proofErr w:type="spellEnd"/>
      <w:r w:rsidRPr="00F570B2">
        <w:rPr>
          <w:color w:val="76923C" w:themeColor="accent3" w:themeShade="BF"/>
          <w:sz w:val="16"/>
          <w:szCs w:val="16"/>
        </w:rPr>
        <w:t>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boosting_clf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proofErr w:type="gramStart"/>
      <w:r w:rsidRPr="00F570B2">
        <w:rPr>
          <w:sz w:val="16"/>
          <w:szCs w:val="16"/>
        </w:rPr>
        <w:t>AdaBoostClassifier</w:t>
      </w:r>
      <w:proofErr w:type="spellEnd"/>
      <w:r w:rsidRPr="00F570B2">
        <w:rPr>
          <w:sz w:val="16"/>
          <w:szCs w:val="16"/>
        </w:rPr>
        <w:t>(</w:t>
      </w:r>
      <w:proofErr w:type="gram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base_estimator</w:t>
      </w:r>
      <w:proofErr w:type="spellEnd"/>
      <w:r w:rsidRPr="00F570B2">
        <w:rPr>
          <w:sz w:val="16"/>
          <w:szCs w:val="16"/>
        </w:rPr>
        <w:t>=</w:t>
      </w:r>
      <w:proofErr w:type="spellStart"/>
      <w:proofErr w:type="gramStart"/>
      <w:r w:rsidRPr="00F570B2">
        <w:rPr>
          <w:sz w:val="16"/>
          <w:szCs w:val="16"/>
        </w:rPr>
        <w:t>DecisionTreeClassifier</w:t>
      </w:r>
      <w:proofErr w:type="spellEnd"/>
      <w:r w:rsidRPr="00F570B2">
        <w:rPr>
          <w:sz w:val="16"/>
          <w:szCs w:val="16"/>
        </w:rPr>
        <w:t>(</w:t>
      </w:r>
      <w:proofErr w:type="spellStart"/>
      <w:proofErr w:type="gramEnd"/>
      <w:r w:rsidRPr="00F570B2">
        <w:rPr>
          <w:sz w:val="16"/>
          <w:szCs w:val="16"/>
        </w:rPr>
        <w:t>max_depth</w:t>
      </w:r>
      <w:proofErr w:type="spellEnd"/>
      <w:r w:rsidRPr="00F570B2">
        <w:rPr>
          <w:sz w:val="16"/>
          <w:szCs w:val="16"/>
        </w:rPr>
        <w:t>=1),  #</w:t>
      </w:r>
      <w:proofErr w:type="spellStart"/>
      <w:r w:rsidRPr="00F570B2">
        <w:rPr>
          <w:sz w:val="16"/>
          <w:szCs w:val="16"/>
        </w:rPr>
        <w:t>Árbolesdébiles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proofErr w:type="spellStart"/>
      <w:r w:rsidRPr="00F570B2">
        <w:rPr>
          <w:sz w:val="16"/>
          <w:szCs w:val="16"/>
        </w:rPr>
        <w:t>n_estimators</w:t>
      </w:r>
      <w:proofErr w:type="spellEnd"/>
      <w:r w:rsidRPr="00F570B2">
        <w:rPr>
          <w:sz w:val="16"/>
          <w:szCs w:val="16"/>
        </w:rPr>
        <w:t xml:space="preserve">=10,   </w:t>
      </w: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Número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de </w:t>
      </w:r>
      <w:proofErr w:type="spellStart"/>
      <w:r w:rsidRPr="00F570B2">
        <w:rPr>
          <w:color w:val="76923C" w:themeColor="accent3" w:themeShade="BF"/>
          <w:sz w:val="16"/>
          <w:szCs w:val="16"/>
        </w:rPr>
        <w:t>predictoressecuenciales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proofErr w:type="spellStart"/>
      <w:r w:rsidRPr="00F570B2">
        <w:rPr>
          <w:sz w:val="16"/>
          <w:szCs w:val="16"/>
        </w:rPr>
        <w:t>learning_rate</w:t>
      </w:r>
      <w:proofErr w:type="spellEnd"/>
      <w:r w:rsidRPr="00F570B2">
        <w:rPr>
          <w:sz w:val="16"/>
          <w:szCs w:val="16"/>
        </w:rPr>
        <w:t xml:space="preserve">=1.0,   </w:t>
      </w:r>
      <w:r w:rsidRPr="00F570B2">
        <w:rPr>
          <w:color w:val="76923C" w:themeColor="accent3" w:themeShade="BF"/>
          <w:sz w:val="16"/>
          <w:szCs w:val="16"/>
        </w:rPr>
        <w:t xml:space="preserve"># Peso de </w:t>
      </w:r>
      <w:proofErr w:type="spellStart"/>
      <w:r w:rsidRPr="00F570B2">
        <w:rPr>
          <w:color w:val="76923C" w:themeColor="accent3" w:themeShade="BF"/>
          <w:sz w:val="16"/>
          <w:szCs w:val="16"/>
        </w:rPr>
        <w:t>cadamodelo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>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Entrenamiento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y </w:t>
      </w:r>
      <w:proofErr w:type="spellStart"/>
      <w:r w:rsidRPr="00F570B2">
        <w:rPr>
          <w:color w:val="76923C" w:themeColor="accent3" w:themeShade="BF"/>
          <w:sz w:val="16"/>
          <w:szCs w:val="16"/>
        </w:rPr>
        <w:t>predicción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>boosting_</w:t>
      </w:r>
      <w:proofErr w:type="gramStart"/>
      <w:r w:rsidRPr="00F570B2">
        <w:rPr>
          <w:sz w:val="16"/>
          <w:szCs w:val="16"/>
        </w:rPr>
        <w:t>clf.fit(</w:t>
      </w:r>
      <w:proofErr w:type="spellStart"/>
      <w:proofErr w:type="gramEnd"/>
      <w:r w:rsidRPr="00F570B2">
        <w:rPr>
          <w:sz w:val="16"/>
          <w:szCs w:val="16"/>
        </w:rPr>
        <w:t>X_train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y_train</w:t>
      </w:r>
      <w:proofErr w:type="spellEnd"/>
      <w:r w:rsidRPr="00F570B2">
        <w:rPr>
          <w:sz w:val="16"/>
          <w:szCs w:val="16"/>
        </w:rPr>
        <w:t>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y_pred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r w:rsidRPr="00F570B2">
        <w:rPr>
          <w:sz w:val="16"/>
          <w:szCs w:val="16"/>
        </w:rPr>
        <w:t>boosting_</w:t>
      </w:r>
      <w:proofErr w:type="gramStart"/>
      <w:r w:rsidRPr="00F570B2">
        <w:rPr>
          <w:sz w:val="16"/>
          <w:szCs w:val="16"/>
        </w:rPr>
        <w:t>clf.predict</w:t>
      </w:r>
      <w:proofErr w:type="spellEnd"/>
      <w:r w:rsidRPr="00F570B2">
        <w:rPr>
          <w:sz w:val="16"/>
          <w:szCs w:val="16"/>
        </w:rPr>
        <w:t>(</w:t>
      </w:r>
      <w:proofErr w:type="spellStart"/>
      <w:proofErr w:type="gramEnd"/>
      <w:r w:rsidRPr="00F570B2">
        <w:rPr>
          <w:sz w:val="16"/>
          <w:szCs w:val="16"/>
        </w:rPr>
        <w:t>X_test</w:t>
      </w:r>
      <w:proofErr w:type="spellEnd"/>
      <w:r w:rsidRPr="00F570B2">
        <w:rPr>
          <w:sz w:val="16"/>
          <w:szCs w:val="16"/>
        </w:rPr>
        <w:t>)</w:t>
      </w: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Evaluar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el </w:t>
      </w:r>
      <w:proofErr w:type="spellStart"/>
      <w:r w:rsidRPr="00F570B2">
        <w:rPr>
          <w:color w:val="76923C" w:themeColor="accent3" w:themeShade="BF"/>
          <w:sz w:val="16"/>
          <w:szCs w:val="16"/>
        </w:rPr>
        <w:t>rendimiento</w:t>
      </w:r>
      <w:proofErr w:type="spellEnd"/>
    </w:p>
    <w:p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accuracy</w:t>
      </w:r>
      <w:proofErr w:type="gramEnd"/>
      <w:r w:rsidRPr="00F570B2">
        <w:rPr>
          <w:sz w:val="16"/>
          <w:szCs w:val="16"/>
        </w:rPr>
        <w:t xml:space="preserve"> = </w:t>
      </w:r>
      <w:proofErr w:type="spellStart"/>
      <w:r w:rsidRPr="00F570B2">
        <w:rPr>
          <w:sz w:val="16"/>
          <w:szCs w:val="16"/>
        </w:rPr>
        <w:t>accuracy_score</w:t>
      </w:r>
      <w:proofErr w:type="spellEnd"/>
      <w:r w:rsidRPr="00F570B2">
        <w:rPr>
          <w:sz w:val="16"/>
          <w:szCs w:val="16"/>
        </w:rPr>
        <w:t>(</w:t>
      </w:r>
      <w:proofErr w:type="spellStart"/>
      <w:r w:rsidRPr="00F570B2">
        <w:rPr>
          <w:sz w:val="16"/>
          <w:szCs w:val="16"/>
        </w:rPr>
        <w:t>y_test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y_pred</w:t>
      </w:r>
      <w:proofErr w:type="spellEnd"/>
      <w:r w:rsidRPr="00F570B2">
        <w:rPr>
          <w:sz w:val="16"/>
          <w:szCs w:val="16"/>
        </w:rPr>
        <w:t>)</w:t>
      </w:r>
    </w:p>
    <w:p w:rsidR="00E822B7" w:rsidRPr="00F570B2" w:rsidRDefault="00E822B7" w:rsidP="008E3C66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print(</w:t>
      </w:r>
      <w:proofErr w:type="spellStart"/>
      <w:proofErr w:type="gramEnd"/>
      <w:r w:rsidRPr="00F570B2">
        <w:rPr>
          <w:sz w:val="16"/>
          <w:szCs w:val="16"/>
        </w:rPr>
        <w:t>f"Precisión</w:t>
      </w:r>
      <w:proofErr w:type="spellEnd"/>
      <w:r w:rsidRPr="00F570B2">
        <w:rPr>
          <w:sz w:val="16"/>
          <w:szCs w:val="16"/>
        </w:rPr>
        <w:t xml:space="preserve"> con Boosting (Sequential): {accuracy:.2f}")</w:t>
      </w:r>
    </w:p>
    <w:p w:rsidR="00350DBF" w:rsidRPr="00F570B2" w:rsidRDefault="00350DBF" w:rsidP="00F570B2">
      <w:pPr>
        <w:spacing w:after="0"/>
        <w:jc w:val="both"/>
        <w:rPr>
          <w:i/>
          <w:iCs/>
        </w:rPr>
      </w:pPr>
      <w:r w:rsidRPr="00F570B2">
        <w:rPr>
          <w:i/>
          <w:iCs/>
        </w:rPr>
        <w:tab/>
      </w:r>
      <w:proofErr w:type="spellStart"/>
      <w:r w:rsidRPr="00F570B2">
        <w:rPr>
          <w:i/>
          <w:iCs/>
        </w:rPr>
        <w:t>Explicación</w:t>
      </w:r>
      <w:proofErr w:type="spellEnd"/>
      <w:r w:rsidRPr="00F570B2">
        <w:rPr>
          <w:i/>
          <w:iCs/>
        </w:rPr>
        <w:t>:</w:t>
      </w:r>
    </w:p>
    <w:p w:rsidR="00350DBF" w:rsidRDefault="00350DBF" w:rsidP="00F570B2">
      <w:pPr>
        <w:numPr>
          <w:ilvl w:val="0"/>
          <w:numId w:val="28"/>
        </w:numPr>
        <w:spacing w:after="0" w:line="240" w:lineRule="auto"/>
        <w:jc w:val="both"/>
      </w:pPr>
      <w:proofErr w:type="spellStart"/>
      <w:r>
        <w:rPr>
          <w:rStyle w:val="CdigoHTML"/>
          <w:rFonts w:eastAsiaTheme="minorEastAsia"/>
        </w:rPr>
        <w:lastRenderedPageBreak/>
        <w:t>AdaBoostClassifier</w:t>
      </w:r>
      <w:r>
        <w:t>entrenasecuencialmenteárbolesdébiles</w:t>
      </w:r>
      <w:proofErr w:type="spellEnd"/>
      <w:r>
        <w:t xml:space="preserve"> (</w:t>
      </w:r>
      <w:proofErr w:type="spellStart"/>
      <w:r>
        <w:t>profundidad</w:t>
      </w:r>
      <w:proofErr w:type="spellEnd"/>
      <w:r>
        <w:t xml:space="preserve"> 1).</w:t>
      </w:r>
    </w:p>
    <w:p w:rsidR="00350DBF" w:rsidRDefault="00350DBF" w:rsidP="00F570B2">
      <w:pPr>
        <w:numPr>
          <w:ilvl w:val="0"/>
          <w:numId w:val="28"/>
        </w:numPr>
        <w:spacing w:after="0" w:line="240" w:lineRule="auto"/>
        <w:jc w:val="both"/>
      </w:pPr>
      <w:proofErr w:type="spellStart"/>
      <w:r>
        <w:t>Cadamodelo</w:t>
      </w:r>
      <w:proofErr w:type="spellEnd"/>
      <w:r>
        <w:t xml:space="preserve"> posterior se </w:t>
      </w:r>
      <w:proofErr w:type="spellStart"/>
      <w:r>
        <w:t>ajusta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corregir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 de los </w:t>
      </w:r>
      <w:proofErr w:type="spellStart"/>
      <w:r>
        <w:t>modelosanteriores</w:t>
      </w:r>
      <w:proofErr w:type="spellEnd"/>
      <w:r>
        <w:t>.</w:t>
      </w:r>
    </w:p>
    <w:p w:rsidR="00350DBF" w:rsidRPr="00F570B2" w:rsidRDefault="00350DBF" w:rsidP="00661A29">
      <w:pPr>
        <w:pStyle w:val="Ttulo3"/>
        <w:keepNext w:val="0"/>
        <w:keepLines w:val="0"/>
        <w:spacing w:before="0" w:after="24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Diferencias Clave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3240"/>
        <w:gridCol w:w="1056"/>
        <w:gridCol w:w="3202"/>
      </w:tblGrid>
      <w:tr w:rsidR="00350DBF" w:rsidTr="00350DBF">
        <w:trPr>
          <w:tblHeader/>
          <w:tblCellSpacing w:w="15" w:type="dxa"/>
        </w:trPr>
        <w:tc>
          <w:tcPr>
            <w:tcW w:w="1144" w:type="dxa"/>
            <w:vAlign w:val="center"/>
            <w:hideMark/>
          </w:tcPr>
          <w:p w:rsidR="00350DBF" w:rsidRDefault="00350D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3210" w:type="dxa"/>
            <w:vAlign w:val="center"/>
            <w:hideMark/>
          </w:tcPr>
          <w:p w:rsidR="00350DBF" w:rsidRDefault="00350D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0DBF" w:rsidRDefault="00350D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Ejecución</w:t>
            </w:r>
          </w:p>
        </w:tc>
        <w:tc>
          <w:tcPr>
            <w:tcW w:w="3157" w:type="dxa"/>
            <w:vAlign w:val="center"/>
            <w:hideMark/>
          </w:tcPr>
          <w:p w:rsidR="00350DBF" w:rsidRDefault="00350D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Usada</w:t>
            </w:r>
            <w:proofErr w:type="spellEnd"/>
          </w:p>
        </w:tc>
      </w:tr>
      <w:tr w:rsidR="00350DBF" w:rsidTr="00350DBF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DBF" w:rsidRPr="00F51379" w:rsidRDefault="00350DBF">
            <w:pPr>
              <w:rPr>
                <w:sz w:val="20"/>
                <w:szCs w:val="20"/>
              </w:rPr>
            </w:pPr>
            <w:r w:rsidRPr="00F51379">
              <w:rPr>
                <w:rStyle w:val="Textoennegrita"/>
                <w:sz w:val="20"/>
                <w:szCs w:val="20"/>
              </w:rPr>
              <w:t>Bagging</w:t>
            </w:r>
          </w:p>
        </w:tc>
        <w:tc>
          <w:tcPr>
            <w:tcW w:w="3210" w:type="dxa"/>
            <w:vAlign w:val="center"/>
            <w:hideMark/>
          </w:tcPr>
          <w:p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Modelosentrenadosenparalelo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Paralelo</w:t>
            </w:r>
            <w:proofErr w:type="spellEnd"/>
          </w:p>
        </w:tc>
        <w:tc>
          <w:tcPr>
            <w:tcW w:w="3157" w:type="dxa"/>
            <w:vAlign w:val="center"/>
            <w:hideMark/>
          </w:tcPr>
          <w:p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CdigoHTML"/>
                <w:rFonts w:eastAsiaTheme="minorEastAsia"/>
              </w:rPr>
              <w:t>BaggingClassifier</w:t>
            </w:r>
            <w:proofErr w:type="spellEnd"/>
          </w:p>
        </w:tc>
      </w:tr>
      <w:tr w:rsidR="00350DBF" w:rsidTr="00350DBF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DBF" w:rsidRPr="00F51379" w:rsidRDefault="00350DBF">
            <w:pPr>
              <w:rPr>
                <w:sz w:val="20"/>
                <w:szCs w:val="20"/>
              </w:rPr>
            </w:pPr>
            <w:r w:rsidRPr="00F51379">
              <w:rPr>
                <w:rStyle w:val="Textoennegrita"/>
                <w:sz w:val="20"/>
                <w:szCs w:val="20"/>
              </w:rPr>
              <w:t>Boosting</w:t>
            </w:r>
          </w:p>
        </w:tc>
        <w:tc>
          <w:tcPr>
            <w:tcW w:w="3210" w:type="dxa"/>
            <w:vAlign w:val="center"/>
            <w:hideMark/>
          </w:tcPr>
          <w:p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Modelosajustadossecuencialmente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Secuencial</w:t>
            </w:r>
            <w:proofErr w:type="spellEnd"/>
          </w:p>
        </w:tc>
        <w:tc>
          <w:tcPr>
            <w:tcW w:w="3157" w:type="dxa"/>
            <w:vAlign w:val="center"/>
            <w:hideMark/>
          </w:tcPr>
          <w:p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CdigoHTML"/>
                <w:rFonts w:eastAsiaTheme="minorEastAsia"/>
              </w:rPr>
              <w:t>AdaBoostClassifier</w:t>
            </w:r>
            <w:proofErr w:type="spellEnd"/>
          </w:p>
        </w:tc>
      </w:tr>
    </w:tbl>
    <w:p w:rsidR="00E822B7" w:rsidRPr="00B41590" w:rsidRDefault="00E822B7" w:rsidP="00350DBF">
      <w:pPr>
        <w:shd w:val="clear" w:color="auto" w:fill="FFFFFF" w:themeFill="background1"/>
        <w:spacing w:after="0"/>
        <w:rPr>
          <w:sz w:val="20"/>
          <w:szCs w:val="20"/>
        </w:rPr>
      </w:pPr>
    </w:p>
    <w:p w:rsidR="004E0982" w:rsidRPr="00AC4E84" w:rsidRDefault="00125FD5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Stacking</w:t>
      </w:r>
    </w:p>
    <w:p w:rsidR="00B41590" w:rsidRPr="00F570B2" w:rsidRDefault="00B41590" w:rsidP="00F570B2">
      <w:pPr>
        <w:spacing w:after="0"/>
        <w:rPr>
          <w:sz w:val="20"/>
          <w:szCs w:val="20"/>
        </w:rPr>
      </w:pPr>
      <w:r w:rsidRPr="00F570B2">
        <w:rPr>
          <w:sz w:val="20"/>
          <w:szCs w:val="20"/>
        </w:rPr>
        <w:t xml:space="preserve">Stacking </w:t>
      </w:r>
      <w:proofErr w:type="spellStart"/>
      <w:r w:rsidRPr="00F570B2">
        <w:rPr>
          <w:sz w:val="20"/>
          <w:szCs w:val="20"/>
        </w:rPr>
        <w:t>utiliza</w:t>
      </w:r>
      <w:proofErr w:type="spellEnd"/>
      <w:r w:rsidRPr="00F570B2">
        <w:rPr>
          <w:sz w:val="20"/>
          <w:szCs w:val="20"/>
        </w:rPr>
        <w:t xml:space="preserve"> un </w:t>
      </w:r>
      <w:proofErr w:type="spellStart"/>
      <w:r w:rsidRPr="00F570B2">
        <w:rPr>
          <w:sz w:val="20"/>
          <w:szCs w:val="20"/>
        </w:rPr>
        <w:t>modelo</w:t>
      </w:r>
      <w:proofErr w:type="spellEnd"/>
      <w:r w:rsidRPr="00F570B2">
        <w:rPr>
          <w:sz w:val="20"/>
          <w:szCs w:val="20"/>
        </w:rPr>
        <w:t xml:space="preserve"> meta-</w:t>
      </w:r>
      <w:proofErr w:type="spellStart"/>
      <w:r w:rsidRPr="00F570B2">
        <w:rPr>
          <w:sz w:val="20"/>
          <w:szCs w:val="20"/>
        </w:rPr>
        <w:t>aprendiz</w:t>
      </w:r>
      <w:proofErr w:type="spellEnd"/>
      <w:r w:rsidRPr="00F570B2">
        <w:rPr>
          <w:sz w:val="20"/>
          <w:szCs w:val="20"/>
        </w:rPr>
        <w:t xml:space="preserve"> (blender) </w:t>
      </w:r>
      <w:proofErr w:type="spellStart"/>
      <w:r w:rsidRPr="00F570B2">
        <w:rPr>
          <w:sz w:val="20"/>
          <w:szCs w:val="20"/>
        </w:rPr>
        <w:t>para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combinarpredicciones</w:t>
      </w:r>
      <w:proofErr w:type="spellEnd"/>
      <w:r w:rsidRPr="00F570B2">
        <w:rPr>
          <w:sz w:val="20"/>
          <w:szCs w:val="20"/>
        </w:rPr>
        <w:t xml:space="preserve"> de </w:t>
      </w:r>
      <w:proofErr w:type="spellStart"/>
      <w:r w:rsidRPr="00F570B2">
        <w:rPr>
          <w:sz w:val="20"/>
          <w:szCs w:val="20"/>
        </w:rPr>
        <w:t>múltiplesmodelos</w:t>
      </w:r>
      <w:proofErr w:type="spellEnd"/>
      <w:r w:rsidRPr="00F570B2">
        <w:rPr>
          <w:sz w:val="20"/>
          <w:szCs w:val="20"/>
        </w:rPr>
        <w:t xml:space="preserve"> base. </w:t>
      </w:r>
    </w:p>
    <w:p w:rsidR="00B41590" w:rsidRPr="00F570B2" w:rsidRDefault="00B41590" w:rsidP="00F570B2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F570B2">
        <w:rPr>
          <w:sz w:val="20"/>
          <w:szCs w:val="20"/>
        </w:rPr>
        <w:t xml:space="preserve">Es </w:t>
      </w:r>
      <w:proofErr w:type="spellStart"/>
      <w:r w:rsidRPr="00F570B2">
        <w:rPr>
          <w:sz w:val="20"/>
          <w:szCs w:val="20"/>
        </w:rPr>
        <w:t>una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técnicapoderosa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para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mejorar</w:t>
      </w:r>
      <w:proofErr w:type="spellEnd"/>
      <w:r w:rsidRPr="00F570B2">
        <w:rPr>
          <w:sz w:val="20"/>
          <w:szCs w:val="20"/>
        </w:rPr>
        <w:t xml:space="preserve"> el </w:t>
      </w:r>
      <w:proofErr w:type="spellStart"/>
      <w:r w:rsidRPr="00F570B2">
        <w:rPr>
          <w:sz w:val="20"/>
          <w:szCs w:val="20"/>
        </w:rPr>
        <w:t>rendimientoentareascomplejas</w:t>
      </w:r>
      <w:proofErr w:type="spellEnd"/>
      <w:r w:rsidRPr="00F570B2">
        <w:rPr>
          <w:sz w:val="20"/>
          <w:szCs w:val="20"/>
        </w:rPr>
        <w:t>.</w:t>
      </w:r>
    </w:p>
    <w:p w:rsidR="00B41590" w:rsidRPr="00F570B2" w:rsidRDefault="00B41590" w:rsidP="00F570B2">
      <w:pPr>
        <w:numPr>
          <w:ilvl w:val="0"/>
          <w:numId w:val="16"/>
        </w:numPr>
        <w:spacing w:before="100" w:beforeAutospacing="1" w:after="0" w:line="240" w:lineRule="auto"/>
        <w:rPr>
          <w:sz w:val="20"/>
          <w:szCs w:val="20"/>
        </w:rPr>
      </w:pPr>
      <w:proofErr w:type="spellStart"/>
      <w:r w:rsidRPr="00F570B2">
        <w:rPr>
          <w:sz w:val="20"/>
          <w:szCs w:val="20"/>
        </w:rPr>
        <w:t>Mejora</w:t>
      </w:r>
      <w:proofErr w:type="spellEnd"/>
      <w:r w:rsidRPr="00F570B2">
        <w:rPr>
          <w:sz w:val="20"/>
          <w:szCs w:val="20"/>
        </w:rPr>
        <w:t xml:space="preserve"> el </w:t>
      </w:r>
      <w:proofErr w:type="spellStart"/>
      <w:r w:rsidRPr="00F570B2">
        <w:rPr>
          <w:sz w:val="20"/>
          <w:szCs w:val="20"/>
        </w:rPr>
        <w:t>rendimiento</w:t>
      </w:r>
      <w:proofErr w:type="spellEnd"/>
      <w:r w:rsidRPr="00F570B2">
        <w:rPr>
          <w:sz w:val="20"/>
          <w:szCs w:val="20"/>
        </w:rPr>
        <w:t xml:space="preserve"> al </w:t>
      </w:r>
      <w:proofErr w:type="spellStart"/>
      <w:r w:rsidRPr="00F570B2">
        <w:rPr>
          <w:sz w:val="20"/>
          <w:szCs w:val="20"/>
        </w:rPr>
        <w:t>aprovechar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las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fortalezas</w:t>
      </w:r>
      <w:proofErr w:type="spellEnd"/>
      <w:r w:rsidRPr="00F570B2">
        <w:rPr>
          <w:sz w:val="20"/>
          <w:szCs w:val="20"/>
        </w:rPr>
        <w:t xml:space="preserve"> de </w:t>
      </w:r>
      <w:proofErr w:type="spellStart"/>
      <w:r w:rsidRPr="00F570B2">
        <w:rPr>
          <w:sz w:val="20"/>
          <w:szCs w:val="20"/>
        </w:rPr>
        <w:t>cadamodelo</w:t>
      </w:r>
      <w:proofErr w:type="spellEnd"/>
      <w:r w:rsidRPr="00F570B2">
        <w:rPr>
          <w:sz w:val="20"/>
          <w:szCs w:val="20"/>
        </w:rPr>
        <w:t xml:space="preserve"> base.</w:t>
      </w:r>
    </w:p>
    <w:p w:rsidR="00B41590" w:rsidRPr="00F570B2" w:rsidRDefault="00B41590" w:rsidP="00F570B2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Cuándo usar:</w:t>
      </w:r>
    </w:p>
    <w:p w:rsidR="00B41590" w:rsidRDefault="00B41590" w:rsidP="00F570B2">
      <w:pPr>
        <w:numPr>
          <w:ilvl w:val="0"/>
          <w:numId w:val="17"/>
        </w:numPr>
        <w:spacing w:after="100" w:afterAutospacing="1" w:line="240" w:lineRule="auto"/>
      </w:pPr>
      <w:proofErr w:type="spellStart"/>
      <w:r>
        <w:t>Cuando</w:t>
      </w:r>
      <w:proofErr w:type="spellEnd"/>
      <w:r>
        <w:t xml:space="preserve"> los </w:t>
      </w:r>
      <w:proofErr w:type="spellStart"/>
      <w:r>
        <w:t>modelos</w:t>
      </w:r>
      <w:proofErr w:type="spellEnd"/>
      <w:r>
        <w:t xml:space="preserve"> base </w:t>
      </w:r>
      <w:proofErr w:type="spellStart"/>
      <w:r>
        <w:t>tienenpatronescomplementarios</w:t>
      </w:r>
      <w:proofErr w:type="spellEnd"/>
      <w:r>
        <w:t>.</w:t>
      </w:r>
    </w:p>
    <w:p w:rsidR="00B41590" w:rsidRDefault="00B41590" w:rsidP="00F570B2">
      <w:pPr>
        <w:numPr>
          <w:ilvl w:val="0"/>
          <w:numId w:val="17"/>
        </w:numPr>
        <w:spacing w:before="100" w:beforeAutospacing="1" w:after="0" w:line="240" w:lineRule="auto"/>
      </w:pPr>
      <w:r>
        <w:t xml:space="preserve">Ideal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problemascomplejosdonde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combinación</w:t>
      </w:r>
      <w:proofErr w:type="spellEnd"/>
      <w:r>
        <w:t xml:space="preserve"> simple (e.g., voting)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>.</w:t>
      </w:r>
    </w:p>
    <w:p w:rsidR="006A1EBA" w:rsidRPr="00F570B2" w:rsidRDefault="006A1EBA" w:rsidP="00F570B2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Visualización:</w:t>
      </w:r>
    </w:p>
    <w:p w:rsidR="006A1EBA" w:rsidRDefault="006A1EBA" w:rsidP="006A1EBA">
      <w:pPr>
        <w:spacing w:before="100" w:beforeAutospacing="1" w:after="100" w:afterAutospacing="1" w:line="240" w:lineRule="auto"/>
      </w:pPr>
      <w:r w:rsidRPr="006A1EBA">
        <w:rPr>
          <w:noProof/>
          <w:lang w:val="es-ES" w:eastAsia="es-ES"/>
        </w:rPr>
        <w:drawing>
          <wp:inline distT="0" distB="0" distL="0" distR="0">
            <wp:extent cx="2082800" cy="2636457"/>
            <wp:effectExtent l="0" t="0" r="0" b="0"/>
            <wp:docPr id="8" name="Imagen 3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E5E92B6-2E84-3285-8675-DCFE74C620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E5E92B6-2E84-3285-8675-DCFE74C620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9314" cy="26447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777381" h="5643794">
                          <a:moveTo>
                            <a:pt x="143704" y="0"/>
                          </a:moveTo>
                          <a:lnTo>
                            <a:pt x="4633677" y="0"/>
                          </a:lnTo>
                          <a:cubicBezTo>
                            <a:pt x="4713043" y="0"/>
                            <a:pt x="4777381" y="64338"/>
                            <a:pt x="4777381" y="143704"/>
                          </a:cubicBezTo>
                          <a:lnTo>
                            <a:pt x="4777381" y="5500090"/>
                          </a:lnTo>
                          <a:cubicBezTo>
                            <a:pt x="4777381" y="5579456"/>
                            <a:pt x="4713043" y="5643794"/>
                            <a:pt x="4633677" y="5643794"/>
                          </a:cubicBezTo>
                          <a:lnTo>
                            <a:pt x="143704" y="5643794"/>
                          </a:lnTo>
                          <a:cubicBezTo>
                            <a:pt x="64338" y="5643794"/>
                            <a:pt x="0" y="5579456"/>
                            <a:pt x="0" y="5500090"/>
                          </a:cubicBezTo>
                          <a:lnTo>
                            <a:pt x="0" y="143704"/>
                          </a:lnTo>
                          <a:cubicBezTo>
                            <a:pt x="0" y="64338"/>
                            <a:pt x="64338" y="0"/>
                            <a:pt x="143704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:rsidR="00B41590" w:rsidRPr="00F570B2" w:rsidRDefault="00B41590" w:rsidP="00F570B2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Implementaciónen</w:t>
      </w:r>
      <w:proofErr w:type="spell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</w:t>
      </w:r>
      <w:proofErr w:type="spell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Python</w:t>
      </w:r>
      <w:proofErr w:type="spell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: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fromsklearn.ensembleimportStackingClassifier</w:t>
      </w:r>
      <w:proofErr w:type="spellEnd"/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color w:val="76923C" w:themeColor="accent3" w:themeShade="BF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color w:val="76923C" w:themeColor="accent3" w:themeShade="BF"/>
          <w:sz w:val="16"/>
          <w:szCs w:val="16"/>
          <w:lang w:val="es-ES_tradnl" w:eastAsia="es-ES_tradnl"/>
        </w:rPr>
        <w:t># Modelos base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base_estimators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= [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   ('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lr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',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LogisticRegression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()),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   ('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svc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', SVC(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probability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=True)),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   ('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dt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',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DecisionTreeClassifier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())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]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color w:val="76923C" w:themeColor="accent3" w:themeShade="BF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color w:val="76923C" w:themeColor="accent3" w:themeShade="BF"/>
          <w:sz w:val="16"/>
          <w:szCs w:val="16"/>
          <w:lang w:val="es-ES_tradnl" w:eastAsia="es-ES_tradnl"/>
        </w:rPr>
        <w:t># Meta-modelo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lastRenderedPageBreak/>
        <w:t>stacking_clf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=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StackingClassifier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estimators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=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base_estimators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,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final_estimator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=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LogisticRegression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(),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proofErr w:type="gram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passthrough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=</w:t>
      </w:r>
      <w:proofErr w:type="gram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True  # Incluye características originales en el meta-modelo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)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stacking_clf.fit(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X_train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,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y_train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)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accuracy_stacking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=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stacking_clf.score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X_test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,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y_test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)</w:t>
      </w:r>
    </w:p>
    <w:p w:rsidR="00B41590" w:rsidRPr="00F570B2" w:rsidRDefault="00B41590" w:rsidP="00B41590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print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f"Precisión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con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Stacking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: {accuracy_stacking:.2f}")</w:t>
      </w:r>
    </w:p>
    <w:p w:rsidR="00B41590" w:rsidRPr="00AC4E84" w:rsidRDefault="00587C13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Resumen Comparativo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8"/>
        <w:gridCol w:w="1417"/>
        <w:gridCol w:w="1418"/>
        <w:gridCol w:w="2268"/>
        <w:gridCol w:w="2599"/>
      </w:tblGrid>
      <w:tr w:rsidR="00587C13" w:rsidRPr="00587C13" w:rsidTr="00A415F0">
        <w:trPr>
          <w:tblHeader/>
          <w:tblCellSpacing w:w="15" w:type="dxa"/>
        </w:trPr>
        <w:tc>
          <w:tcPr>
            <w:tcW w:w="1003" w:type="dxa"/>
            <w:vAlign w:val="center"/>
            <w:hideMark/>
          </w:tcPr>
          <w:p w:rsidR="00587C13" w:rsidRPr="00587C13" w:rsidRDefault="00587C13" w:rsidP="0058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</w:pPr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Técnica</w:t>
            </w:r>
          </w:p>
        </w:tc>
        <w:tc>
          <w:tcPr>
            <w:tcW w:w="1387" w:type="dxa"/>
            <w:vAlign w:val="center"/>
            <w:hideMark/>
          </w:tcPr>
          <w:p w:rsidR="00587C13" w:rsidRPr="00587C13" w:rsidRDefault="00587C13" w:rsidP="0058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</w:pPr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Características Clave</w:t>
            </w:r>
          </w:p>
        </w:tc>
        <w:tc>
          <w:tcPr>
            <w:tcW w:w="1388" w:type="dxa"/>
            <w:vAlign w:val="center"/>
            <w:hideMark/>
          </w:tcPr>
          <w:p w:rsidR="00587C13" w:rsidRPr="00587C13" w:rsidRDefault="00587C13" w:rsidP="0058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</w:pPr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Uso Principal</w:t>
            </w:r>
          </w:p>
        </w:tc>
        <w:tc>
          <w:tcPr>
            <w:tcW w:w="2238" w:type="dxa"/>
            <w:vAlign w:val="center"/>
            <w:hideMark/>
          </w:tcPr>
          <w:p w:rsidR="00587C13" w:rsidRPr="00587C13" w:rsidRDefault="00587C13" w:rsidP="0058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</w:pPr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 xml:space="preserve">Clase de </w:t>
            </w:r>
            <w:proofErr w:type="spellStart"/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Scikit-learn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:rsidR="00587C13" w:rsidRPr="00587C13" w:rsidRDefault="00587C13" w:rsidP="0058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</w:pPr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Temas Importantes a Considerar</w:t>
            </w:r>
          </w:p>
        </w:tc>
      </w:tr>
      <w:tr w:rsidR="00587C13" w:rsidRPr="00587C13" w:rsidTr="00A415F0">
        <w:trPr>
          <w:tblCellSpacing w:w="15" w:type="dxa"/>
        </w:trPr>
        <w:tc>
          <w:tcPr>
            <w:tcW w:w="1003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Voting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Combinación de predicciones finales mediante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hard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/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softvoting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Mejorar estabilidad y precisión</w:t>
            </w:r>
          </w:p>
        </w:tc>
        <w:tc>
          <w:tcPr>
            <w:tcW w:w="2238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VotingClassifier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- Los modelos base deben ser diversos para evitar redundancia.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>- "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Softvoting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" requiere modelos con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predict_proba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.</w:t>
            </w:r>
          </w:p>
        </w:tc>
      </w:tr>
      <w:tr w:rsidR="00587C13" w:rsidRPr="00587C13" w:rsidTr="00A415F0">
        <w:trPr>
          <w:tblCellSpacing w:w="15" w:type="dxa"/>
        </w:trPr>
        <w:tc>
          <w:tcPr>
            <w:tcW w:w="1003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Bagging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/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Pasting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Subconjuntos aleatorios de datos</w:t>
            </w:r>
          </w:p>
        </w:tc>
        <w:tc>
          <w:tcPr>
            <w:tcW w:w="1388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Reducir varianza (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Bagging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)</w:t>
            </w:r>
          </w:p>
        </w:tc>
        <w:tc>
          <w:tcPr>
            <w:tcW w:w="2238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BaggingClassifier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BaggingRegressor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-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Bagging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es mejor para datos pequeños y ruidosos.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 xml:space="preserve">-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Pasting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funciona bien con conjuntos grandes.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>- La independencia de los modelos base mejora los resultados.</w:t>
            </w:r>
          </w:p>
        </w:tc>
      </w:tr>
      <w:tr w:rsidR="00587C13" w:rsidRPr="00587C13" w:rsidTr="00A415F0">
        <w:trPr>
          <w:tblCellSpacing w:w="15" w:type="dxa"/>
        </w:trPr>
        <w:tc>
          <w:tcPr>
            <w:tcW w:w="1003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Random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 xml:space="preserve">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Forest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Subconjuntos de datos y características aleatorios</w:t>
            </w:r>
          </w:p>
        </w:tc>
        <w:tc>
          <w:tcPr>
            <w:tcW w:w="1388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Clasificación y regresión complejas</w:t>
            </w:r>
          </w:p>
        </w:tc>
        <w:tc>
          <w:tcPr>
            <w:tcW w:w="2238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RandomForestClassifier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RandomForestRegressor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- Escalable con grandes cantidades de datos.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 xml:space="preserve">- Sensible a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hiperparámetros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como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max_depth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y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n_estimators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>- Reduce sobreajuste comparado con árboles de decisión simples.</w:t>
            </w:r>
          </w:p>
        </w:tc>
      </w:tr>
      <w:tr w:rsidR="00587C13" w:rsidRPr="00587C13" w:rsidTr="00A415F0">
        <w:trPr>
          <w:tblCellSpacing w:w="15" w:type="dxa"/>
        </w:trPr>
        <w:tc>
          <w:tcPr>
            <w:tcW w:w="1003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Boosting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Corrección secuencial de errores</w:t>
            </w:r>
          </w:p>
        </w:tc>
        <w:tc>
          <w:tcPr>
            <w:tcW w:w="1388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Incrementar precisión</w:t>
            </w:r>
          </w:p>
        </w:tc>
        <w:tc>
          <w:tcPr>
            <w:tcW w:w="2238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AdaBoostClassifier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AdaBoostRegressor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GradientBoostingClassifier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GradientBoostingRegressor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-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AdaBoost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es más sensible al ruido en los datos.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 xml:space="preserve">-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GradientBoosting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puede ajustarse demasiado; regularización como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learning_rate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y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n_estimators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es clave.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>- Costoso computacionalmente para conjuntos de datos grandes.</w:t>
            </w:r>
          </w:p>
        </w:tc>
      </w:tr>
      <w:tr w:rsidR="00587C13" w:rsidRPr="00587C13" w:rsidTr="00A415F0">
        <w:trPr>
          <w:tblCellSpacing w:w="15" w:type="dxa"/>
        </w:trPr>
        <w:tc>
          <w:tcPr>
            <w:tcW w:w="1003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Stacking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Meta-aprendiz que combina modelos base</w:t>
            </w:r>
          </w:p>
        </w:tc>
        <w:tc>
          <w:tcPr>
            <w:tcW w:w="1388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Mejorar rendimiento en problemas complejos</w:t>
            </w:r>
          </w:p>
        </w:tc>
        <w:tc>
          <w:tcPr>
            <w:tcW w:w="2238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StackingClassifier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StackingRegressor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- Seleccionar un buen meta-modelo es crítico.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 xml:space="preserve">- La diversidad entre los modelos base mejora la precisión.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 xml:space="preserve">-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passthrough</w:t>
            </w:r>
            <w:proofErr w:type="spellEnd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=True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puede incluir características originales para más contexto.</w:t>
            </w:r>
          </w:p>
        </w:tc>
      </w:tr>
    </w:tbl>
    <w:p w:rsidR="00A40B3D" w:rsidRPr="00AC4E84" w:rsidRDefault="00A40B3D" w:rsidP="00AC4E84">
      <w:pPr>
        <w:pStyle w:val="Ttulo1"/>
        <w:numPr>
          <w:ilvl w:val="0"/>
          <w:numId w:val="7"/>
        </w:numPr>
        <w:spacing w:before="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lastRenderedPageBreak/>
        <w:t>Hiperparámetros Clave</w:t>
      </w:r>
    </w:p>
    <w:p w:rsidR="006B37FE" w:rsidRPr="006B37FE" w:rsidRDefault="006B37FE" w:rsidP="00AC4E84">
      <w:pPr>
        <w:jc w:val="both"/>
        <w:rPr>
          <w:sz w:val="20"/>
          <w:szCs w:val="20"/>
        </w:rPr>
      </w:pPr>
      <w:r w:rsidRPr="006B37FE">
        <w:rPr>
          <w:sz w:val="20"/>
          <w:szCs w:val="20"/>
        </w:rPr>
        <w:t xml:space="preserve">Los </w:t>
      </w:r>
      <w:proofErr w:type="spellStart"/>
      <w:r w:rsidRPr="006B37FE">
        <w:rPr>
          <w:sz w:val="20"/>
          <w:szCs w:val="20"/>
        </w:rPr>
        <w:t>hiperparámetros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entécnicas</w:t>
      </w:r>
      <w:proofErr w:type="spellEnd"/>
      <w:r w:rsidRPr="006B37FE">
        <w:rPr>
          <w:sz w:val="20"/>
          <w:szCs w:val="20"/>
        </w:rPr>
        <w:t xml:space="preserve"> de </w:t>
      </w:r>
      <w:proofErr w:type="spellStart"/>
      <w:r w:rsidRPr="006B37FE">
        <w:rPr>
          <w:sz w:val="20"/>
          <w:szCs w:val="20"/>
        </w:rPr>
        <w:t>ensamblaje</w:t>
      </w:r>
      <w:proofErr w:type="spellEnd"/>
      <w:r w:rsidRPr="006B37FE">
        <w:rPr>
          <w:sz w:val="20"/>
          <w:szCs w:val="20"/>
        </w:rPr>
        <w:t xml:space="preserve"> son </w:t>
      </w:r>
      <w:proofErr w:type="spellStart"/>
      <w:r w:rsidRPr="006B37FE">
        <w:rPr>
          <w:sz w:val="20"/>
          <w:szCs w:val="20"/>
        </w:rPr>
        <w:t>esenciales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para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controlar</w:t>
      </w:r>
      <w:proofErr w:type="spellEnd"/>
      <w:r w:rsidRPr="006B37FE">
        <w:rPr>
          <w:sz w:val="20"/>
          <w:szCs w:val="20"/>
        </w:rPr>
        <w:t xml:space="preserve"> el </w:t>
      </w:r>
      <w:proofErr w:type="spellStart"/>
      <w:r w:rsidRPr="006B37FE">
        <w:rPr>
          <w:sz w:val="20"/>
          <w:szCs w:val="20"/>
        </w:rPr>
        <w:t>rendimiento</w:t>
      </w:r>
      <w:proofErr w:type="spellEnd"/>
      <w:r w:rsidRPr="006B37FE">
        <w:rPr>
          <w:sz w:val="20"/>
          <w:szCs w:val="20"/>
        </w:rPr>
        <w:t xml:space="preserve"> de los </w:t>
      </w:r>
      <w:proofErr w:type="spellStart"/>
      <w:r w:rsidRPr="006B37FE">
        <w:rPr>
          <w:sz w:val="20"/>
          <w:szCs w:val="20"/>
        </w:rPr>
        <w:t>modelos</w:t>
      </w:r>
      <w:proofErr w:type="spellEnd"/>
      <w:r w:rsidRPr="006B37FE">
        <w:rPr>
          <w:sz w:val="20"/>
          <w:szCs w:val="20"/>
        </w:rPr>
        <w:t xml:space="preserve">, </w:t>
      </w:r>
      <w:proofErr w:type="spellStart"/>
      <w:r w:rsidRPr="006B37FE">
        <w:rPr>
          <w:sz w:val="20"/>
          <w:szCs w:val="20"/>
        </w:rPr>
        <w:t>ya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que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afectansuprecisión</w:t>
      </w:r>
      <w:proofErr w:type="spellEnd"/>
      <w:r w:rsidRPr="006B37FE">
        <w:rPr>
          <w:sz w:val="20"/>
          <w:szCs w:val="20"/>
        </w:rPr>
        <w:t xml:space="preserve">, </w:t>
      </w:r>
      <w:proofErr w:type="spellStart"/>
      <w:r w:rsidRPr="006B37FE">
        <w:rPr>
          <w:sz w:val="20"/>
          <w:szCs w:val="20"/>
        </w:rPr>
        <w:t>velocidad</w:t>
      </w:r>
      <w:proofErr w:type="spellEnd"/>
      <w:r w:rsidRPr="006B37FE">
        <w:rPr>
          <w:sz w:val="20"/>
          <w:szCs w:val="20"/>
        </w:rPr>
        <w:t xml:space="preserve"> y </w:t>
      </w:r>
      <w:proofErr w:type="spellStart"/>
      <w:r w:rsidRPr="006B37FE">
        <w:rPr>
          <w:sz w:val="20"/>
          <w:szCs w:val="20"/>
        </w:rPr>
        <w:t>robustez</w:t>
      </w:r>
      <w:proofErr w:type="spellEnd"/>
      <w:r w:rsidRPr="006B37FE">
        <w:rPr>
          <w:sz w:val="20"/>
          <w:szCs w:val="20"/>
        </w:rPr>
        <w:t xml:space="preserve">. A </w:t>
      </w:r>
      <w:proofErr w:type="spellStart"/>
      <w:r w:rsidRPr="006B37FE">
        <w:rPr>
          <w:sz w:val="20"/>
          <w:szCs w:val="20"/>
        </w:rPr>
        <w:t>continuación</w:t>
      </w:r>
      <w:proofErr w:type="spellEnd"/>
      <w:r w:rsidRPr="006B37FE">
        <w:rPr>
          <w:sz w:val="20"/>
          <w:szCs w:val="20"/>
        </w:rPr>
        <w:t xml:space="preserve">, se </w:t>
      </w:r>
      <w:proofErr w:type="spellStart"/>
      <w:r w:rsidRPr="006B37FE">
        <w:rPr>
          <w:sz w:val="20"/>
          <w:szCs w:val="20"/>
        </w:rPr>
        <w:t>detallan</w:t>
      </w:r>
      <w:proofErr w:type="spellEnd"/>
      <w:r w:rsidRPr="006B37FE">
        <w:rPr>
          <w:sz w:val="20"/>
          <w:szCs w:val="20"/>
        </w:rPr>
        <w:t xml:space="preserve"> los </w:t>
      </w:r>
      <w:proofErr w:type="spellStart"/>
      <w:r w:rsidRPr="006B37FE">
        <w:rPr>
          <w:sz w:val="20"/>
          <w:szCs w:val="20"/>
        </w:rPr>
        <w:t>másrelevantes</w:t>
      </w:r>
      <w:proofErr w:type="spellEnd"/>
      <w:r w:rsidRPr="006B37FE">
        <w:rPr>
          <w:sz w:val="20"/>
          <w:szCs w:val="20"/>
        </w:rPr>
        <w:t xml:space="preserve"> y </w:t>
      </w:r>
      <w:proofErr w:type="spellStart"/>
      <w:r w:rsidRPr="006B37FE">
        <w:rPr>
          <w:sz w:val="20"/>
          <w:szCs w:val="20"/>
        </w:rPr>
        <w:t>cómoconfigurarlos</w:t>
      </w:r>
      <w:proofErr w:type="spellEnd"/>
      <w:r w:rsidRPr="006B37FE">
        <w:rPr>
          <w:sz w:val="20"/>
          <w:szCs w:val="20"/>
        </w:rPr>
        <w:t>:</w:t>
      </w:r>
    </w:p>
    <w:p w:rsidR="006B37FE" w:rsidRPr="00F570B2" w:rsidRDefault="002B069E" w:rsidP="00AC4E84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Hiperparámetros</w:t>
      </w:r>
    </w:p>
    <w:p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>Número de Estimadores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n_estimators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:rsidR="006B37FE" w:rsidRPr="006B37FE" w:rsidRDefault="006B37FE" w:rsidP="00AC4E84">
      <w:pPr>
        <w:numPr>
          <w:ilvl w:val="0"/>
          <w:numId w:val="36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rStyle w:val="Textoennegrita"/>
          <w:sz w:val="18"/>
          <w:szCs w:val="18"/>
        </w:rPr>
        <w:t>Descripción</w:t>
      </w:r>
      <w:proofErr w:type="spellEnd"/>
      <w:r w:rsidRPr="006B37FE">
        <w:rPr>
          <w:sz w:val="18"/>
          <w:szCs w:val="18"/>
        </w:rPr>
        <w:t xml:space="preserve">: </w:t>
      </w:r>
      <w:proofErr w:type="spellStart"/>
      <w:r w:rsidRPr="006B37FE">
        <w:rPr>
          <w:sz w:val="18"/>
          <w:szCs w:val="18"/>
        </w:rPr>
        <w:t>Determina</w:t>
      </w:r>
      <w:proofErr w:type="spellEnd"/>
      <w:r w:rsidRPr="006B37FE">
        <w:rPr>
          <w:sz w:val="18"/>
          <w:szCs w:val="18"/>
        </w:rPr>
        <w:t xml:space="preserve"> la </w:t>
      </w:r>
      <w:proofErr w:type="spellStart"/>
      <w:r w:rsidRPr="006B37FE">
        <w:rPr>
          <w:sz w:val="18"/>
          <w:szCs w:val="18"/>
        </w:rPr>
        <w:t>cantidad</w:t>
      </w:r>
      <w:proofErr w:type="spellEnd"/>
      <w:r w:rsidRPr="006B37FE">
        <w:rPr>
          <w:sz w:val="18"/>
          <w:szCs w:val="18"/>
        </w:rPr>
        <w:t xml:space="preserve"> de </w:t>
      </w:r>
      <w:proofErr w:type="spellStart"/>
      <w:r w:rsidRPr="006B37FE">
        <w:rPr>
          <w:sz w:val="18"/>
          <w:szCs w:val="18"/>
        </w:rPr>
        <w:t>modelos</w:t>
      </w:r>
      <w:proofErr w:type="spellEnd"/>
      <w:r w:rsidRPr="006B37FE">
        <w:rPr>
          <w:sz w:val="18"/>
          <w:szCs w:val="18"/>
        </w:rPr>
        <w:t xml:space="preserve"> base </w:t>
      </w:r>
      <w:proofErr w:type="spellStart"/>
      <w:r w:rsidRPr="006B37FE">
        <w:rPr>
          <w:sz w:val="18"/>
          <w:szCs w:val="18"/>
        </w:rPr>
        <w:t>que</w:t>
      </w:r>
      <w:proofErr w:type="spellEnd"/>
      <w:r w:rsidRPr="006B37FE">
        <w:rPr>
          <w:sz w:val="18"/>
          <w:szCs w:val="18"/>
        </w:rPr>
        <w:t xml:space="preserve"> se </w:t>
      </w:r>
      <w:proofErr w:type="spellStart"/>
      <w:r w:rsidRPr="006B37FE">
        <w:rPr>
          <w:sz w:val="18"/>
          <w:szCs w:val="18"/>
        </w:rPr>
        <w:t>entrenaránen</w:t>
      </w:r>
      <w:proofErr w:type="spellEnd"/>
      <w:r w:rsidRPr="006B37FE">
        <w:rPr>
          <w:sz w:val="18"/>
          <w:szCs w:val="18"/>
        </w:rPr>
        <w:t xml:space="preserve"> el </w:t>
      </w:r>
      <w:proofErr w:type="spellStart"/>
      <w:r w:rsidRPr="006B37FE">
        <w:rPr>
          <w:sz w:val="18"/>
          <w:szCs w:val="18"/>
        </w:rPr>
        <w:t>ensamble</w:t>
      </w:r>
      <w:proofErr w:type="spellEnd"/>
      <w:r w:rsidRPr="006B37FE">
        <w:rPr>
          <w:sz w:val="18"/>
          <w:szCs w:val="18"/>
        </w:rPr>
        <w:t xml:space="preserve"> (</w:t>
      </w:r>
      <w:proofErr w:type="spellStart"/>
      <w:r w:rsidRPr="006B37FE">
        <w:rPr>
          <w:sz w:val="18"/>
          <w:szCs w:val="18"/>
        </w:rPr>
        <w:t>por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ejemplo</w:t>
      </w:r>
      <w:proofErr w:type="spellEnd"/>
      <w:r w:rsidRPr="006B37FE">
        <w:rPr>
          <w:sz w:val="18"/>
          <w:szCs w:val="18"/>
        </w:rPr>
        <w:t xml:space="preserve">, </w:t>
      </w:r>
      <w:proofErr w:type="spellStart"/>
      <w:r w:rsidRPr="006B37FE">
        <w:rPr>
          <w:sz w:val="18"/>
          <w:szCs w:val="18"/>
        </w:rPr>
        <w:t>árbolesen</w:t>
      </w:r>
      <w:proofErr w:type="spellEnd"/>
      <w:r w:rsidRPr="006B37FE">
        <w:rPr>
          <w:sz w:val="18"/>
          <w:szCs w:val="18"/>
        </w:rPr>
        <w:t xml:space="preserve"> Random Forest o </w:t>
      </w:r>
      <w:proofErr w:type="spellStart"/>
      <w:r w:rsidRPr="006B37FE">
        <w:rPr>
          <w:sz w:val="18"/>
          <w:szCs w:val="18"/>
        </w:rPr>
        <w:t>iteracionesen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AdaBoost</w:t>
      </w:r>
      <w:proofErr w:type="spellEnd"/>
      <w:r w:rsidRPr="006B37FE">
        <w:rPr>
          <w:sz w:val="18"/>
          <w:szCs w:val="18"/>
        </w:rPr>
        <w:t>).</w:t>
      </w:r>
    </w:p>
    <w:p w:rsidR="006B37FE" w:rsidRPr="006B37FE" w:rsidRDefault="006B37FE" w:rsidP="00AC4E84">
      <w:pPr>
        <w:numPr>
          <w:ilvl w:val="0"/>
          <w:numId w:val="36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rStyle w:val="Textoennegrita"/>
          <w:sz w:val="18"/>
          <w:szCs w:val="18"/>
        </w:rPr>
        <w:t>Impacto</w:t>
      </w:r>
      <w:proofErr w:type="spellEnd"/>
      <w:r w:rsidRPr="006B37FE">
        <w:rPr>
          <w:sz w:val="18"/>
          <w:szCs w:val="18"/>
        </w:rPr>
        <w:t>:</w:t>
      </w:r>
    </w:p>
    <w:p w:rsidR="006B37FE" w:rsidRPr="006B37FE" w:rsidRDefault="006B37FE" w:rsidP="00AC4E84">
      <w:pPr>
        <w:numPr>
          <w:ilvl w:val="1"/>
          <w:numId w:val="36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rStyle w:val="Textoennegrita"/>
          <w:sz w:val="18"/>
          <w:szCs w:val="18"/>
        </w:rPr>
        <w:t xml:space="preserve">Mayor </w:t>
      </w:r>
      <w:proofErr w:type="spellStart"/>
      <w:r w:rsidRPr="006B37FE">
        <w:rPr>
          <w:rStyle w:val="Textoennegrita"/>
          <w:sz w:val="18"/>
          <w:szCs w:val="18"/>
        </w:rPr>
        <w:t>número</w:t>
      </w:r>
      <w:proofErr w:type="spellEnd"/>
      <w:r w:rsidRPr="006B37FE">
        <w:rPr>
          <w:sz w:val="18"/>
          <w:szCs w:val="18"/>
        </w:rPr>
        <w:t>:</w:t>
      </w:r>
    </w:p>
    <w:p w:rsidR="006B37FE" w:rsidRPr="006B37FE" w:rsidRDefault="006B37FE" w:rsidP="00AC4E84">
      <w:pPr>
        <w:numPr>
          <w:ilvl w:val="2"/>
          <w:numId w:val="36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sz w:val="18"/>
          <w:szCs w:val="18"/>
        </w:rPr>
        <w:t>Mejora</w:t>
      </w:r>
      <w:proofErr w:type="spellEnd"/>
      <w:r w:rsidRPr="006B37FE">
        <w:rPr>
          <w:sz w:val="18"/>
          <w:szCs w:val="18"/>
        </w:rPr>
        <w:t xml:space="preserve"> la </w:t>
      </w:r>
      <w:proofErr w:type="spellStart"/>
      <w:r w:rsidRPr="006B37FE">
        <w:rPr>
          <w:sz w:val="18"/>
          <w:szCs w:val="18"/>
        </w:rPr>
        <w:t>precisión</w:t>
      </w:r>
      <w:proofErr w:type="spellEnd"/>
      <w:r w:rsidRPr="006B37FE">
        <w:rPr>
          <w:sz w:val="18"/>
          <w:szCs w:val="18"/>
        </w:rPr>
        <w:t xml:space="preserve"> al </w:t>
      </w:r>
      <w:proofErr w:type="spellStart"/>
      <w:r w:rsidRPr="006B37FE">
        <w:rPr>
          <w:sz w:val="18"/>
          <w:szCs w:val="18"/>
        </w:rPr>
        <w:t>reducir</w:t>
      </w:r>
      <w:proofErr w:type="spellEnd"/>
      <w:r w:rsidRPr="006B37FE">
        <w:rPr>
          <w:sz w:val="18"/>
          <w:szCs w:val="18"/>
        </w:rPr>
        <w:t xml:space="preserve"> la </w:t>
      </w:r>
      <w:proofErr w:type="spellStart"/>
      <w:r w:rsidRPr="006B37FE">
        <w:rPr>
          <w:sz w:val="18"/>
          <w:szCs w:val="18"/>
        </w:rPr>
        <w:t>varianza</w:t>
      </w:r>
      <w:proofErr w:type="spellEnd"/>
      <w:r w:rsidRPr="006B37FE">
        <w:rPr>
          <w:sz w:val="18"/>
          <w:szCs w:val="18"/>
        </w:rPr>
        <w:t xml:space="preserve"> o </w:t>
      </w:r>
      <w:proofErr w:type="spellStart"/>
      <w:r w:rsidRPr="006B37FE">
        <w:rPr>
          <w:sz w:val="18"/>
          <w:szCs w:val="18"/>
        </w:rPr>
        <w:t>sesgo</w:t>
      </w:r>
      <w:proofErr w:type="spellEnd"/>
      <w:r w:rsidRPr="006B37FE">
        <w:rPr>
          <w:sz w:val="18"/>
          <w:szCs w:val="18"/>
        </w:rPr>
        <w:t xml:space="preserve">, </w:t>
      </w:r>
      <w:proofErr w:type="spellStart"/>
      <w:r w:rsidRPr="006B37FE">
        <w:rPr>
          <w:sz w:val="18"/>
          <w:szCs w:val="18"/>
        </w:rPr>
        <w:t>peroaumenta</w:t>
      </w:r>
      <w:proofErr w:type="spellEnd"/>
      <w:r w:rsidRPr="006B37FE">
        <w:rPr>
          <w:sz w:val="18"/>
          <w:szCs w:val="18"/>
        </w:rPr>
        <w:t xml:space="preserve"> el </w:t>
      </w:r>
      <w:proofErr w:type="spellStart"/>
      <w:r w:rsidRPr="006B37FE">
        <w:rPr>
          <w:sz w:val="18"/>
          <w:szCs w:val="18"/>
        </w:rPr>
        <w:t>tiempo</w:t>
      </w:r>
      <w:proofErr w:type="spellEnd"/>
      <w:r w:rsidRPr="006B37FE">
        <w:rPr>
          <w:sz w:val="18"/>
          <w:szCs w:val="18"/>
        </w:rPr>
        <w:t xml:space="preserve"> de </w:t>
      </w:r>
      <w:proofErr w:type="spellStart"/>
      <w:r w:rsidRPr="006B37FE">
        <w:rPr>
          <w:sz w:val="18"/>
          <w:szCs w:val="18"/>
        </w:rPr>
        <w:t>entrenamiento</w:t>
      </w:r>
      <w:proofErr w:type="spellEnd"/>
      <w:r w:rsidRPr="006B37FE">
        <w:rPr>
          <w:sz w:val="18"/>
          <w:szCs w:val="18"/>
        </w:rPr>
        <w:t>.</w:t>
      </w:r>
    </w:p>
    <w:p w:rsidR="006B37FE" w:rsidRPr="006B37FE" w:rsidRDefault="006B37FE" w:rsidP="00AC4E84">
      <w:pPr>
        <w:numPr>
          <w:ilvl w:val="2"/>
          <w:numId w:val="36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sz w:val="18"/>
          <w:szCs w:val="18"/>
        </w:rPr>
        <w:t>Puedeprovocarsobreajusteenalgunoscasos</w:t>
      </w:r>
      <w:proofErr w:type="spellEnd"/>
      <w:r w:rsidRPr="006B37FE">
        <w:rPr>
          <w:sz w:val="18"/>
          <w:szCs w:val="18"/>
        </w:rPr>
        <w:t xml:space="preserve">, </w:t>
      </w:r>
      <w:proofErr w:type="spellStart"/>
      <w:r w:rsidRPr="006B37FE">
        <w:rPr>
          <w:sz w:val="18"/>
          <w:szCs w:val="18"/>
        </w:rPr>
        <w:t>especialmente</w:t>
      </w:r>
      <w:proofErr w:type="spellEnd"/>
      <w:r w:rsidRPr="006B37FE">
        <w:rPr>
          <w:sz w:val="18"/>
          <w:szCs w:val="18"/>
        </w:rPr>
        <w:t xml:space="preserve"> con boosting.</w:t>
      </w:r>
    </w:p>
    <w:p w:rsidR="006B37FE" w:rsidRPr="006B37FE" w:rsidRDefault="006B37FE" w:rsidP="00AC4E84">
      <w:pPr>
        <w:numPr>
          <w:ilvl w:val="1"/>
          <w:numId w:val="36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rStyle w:val="Textoennegrita"/>
          <w:sz w:val="18"/>
          <w:szCs w:val="18"/>
        </w:rPr>
        <w:t>Menor</w:t>
      </w:r>
      <w:proofErr w:type="spellEnd"/>
      <w:r w:rsidRPr="006B37FE">
        <w:rPr>
          <w:rStyle w:val="Textoennegrita"/>
          <w:sz w:val="18"/>
          <w:szCs w:val="18"/>
        </w:rPr>
        <w:t xml:space="preserve"> </w:t>
      </w:r>
      <w:proofErr w:type="spellStart"/>
      <w:r w:rsidRPr="006B37FE">
        <w:rPr>
          <w:rStyle w:val="Textoennegrita"/>
          <w:sz w:val="18"/>
          <w:szCs w:val="18"/>
        </w:rPr>
        <w:t>número</w:t>
      </w:r>
      <w:proofErr w:type="spellEnd"/>
      <w:r w:rsidRPr="006B37FE">
        <w:rPr>
          <w:sz w:val="18"/>
          <w:szCs w:val="18"/>
        </w:rPr>
        <w:t>:</w:t>
      </w:r>
    </w:p>
    <w:p w:rsidR="006B37FE" w:rsidRPr="006B37FE" w:rsidRDefault="006B37FE" w:rsidP="00AC4E84">
      <w:pPr>
        <w:numPr>
          <w:ilvl w:val="2"/>
          <w:numId w:val="36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sz w:val="18"/>
          <w:szCs w:val="18"/>
        </w:rPr>
        <w:t xml:space="preserve">Reduce el </w:t>
      </w:r>
      <w:proofErr w:type="spellStart"/>
      <w:r w:rsidRPr="006B37FE">
        <w:rPr>
          <w:sz w:val="18"/>
          <w:szCs w:val="18"/>
        </w:rPr>
        <w:t>tiempo</w:t>
      </w:r>
      <w:proofErr w:type="spellEnd"/>
      <w:r w:rsidRPr="006B37FE">
        <w:rPr>
          <w:sz w:val="18"/>
          <w:szCs w:val="18"/>
        </w:rPr>
        <w:t xml:space="preserve"> de </w:t>
      </w:r>
      <w:proofErr w:type="spellStart"/>
      <w:r w:rsidRPr="006B37FE">
        <w:rPr>
          <w:sz w:val="18"/>
          <w:szCs w:val="18"/>
        </w:rPr>
        <w:t>entrenamiento</w:t>
      </w:r>
      <w:proofErr w:type="spellEnd"/>
      <w:r w:rsidRPr="006B37FE">
        <w:rPr>
          <w:sz w:val="18"/>
          <w:szCs w:val="18"/>
        </w:rPr>
        <w:t xml:space="preserve">, </w:t>
      </w:r>
      <w:proofErr w:type="spellStart"/>
      <w:r w:rsidRPr="006B37FE">
        <w:rPr>
          <w:sz w:val="18"/>
          <w:szCs w:val="18"/>
        </w:rPr>
        <w:t>peropuedegenerarmodelossubóptimos</w:t>
      </w:r>
      <w:proofErr w:type="spellEnd"/>
      <w:r w:rsidRPr="006B37FE">
        <w:rPr>
          <w:sz w:val="18"/>
          <w:szCs w:val="18"/>
        </w:rPr>
        <w:t>.</w:t>
      </w:r>
    </w:p>
    <w:p w:rsidR="006B37FE" w:rsidRPr="006B37FE" w:rsidRDefault="006B37FE" w:rsidP="00AC4E84">
      <w:pPr>
        <w:numPr>
          <w:ilvl w:val="0"/>
          <w:numId w:val="36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rStyle w:val="Textoennegrita"/>
          <w:sz w:val="18"/>
          <w:szCs w:val="18"/>
        </w:rPr>
        <w:t>Valoresrecomendados</w:t>
      </w:r>
      <w:proofErr w:type="spellEnd"/>
      <w:r w:rsidRPr="006B37FE">
        <w:rPr>
          <w:sz w:val="18"/>
          <w:szCs w:val="18"/>
        </w:rPr>
        <w:t>:</w:t>
      </w:r>
    </w:p>
    <w:p w:rsidR="006B37FE" w:rsidRPr="006B37FE" w:rsidRDefault="006B37FE" w:rsidP="00AC4E84">
      <w:pPr>
        <w:numPr>
          <w:ilvl w:val="1"/>
          <w:numId w:val="36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sz w:val="18"/>
          <w:szCs w:val="18"/>
        </w:rPr>
        <w:t>Random Forest: Entre 100 y 500.</w:t>
      </w:r>
    </w:p>
    <w:p w:rsidR="006B37FE" w:rsidRPr="006B37FE" w:rsidRDefault="006B37FE" w:rsidP="00AC4E84">
      <w:pPr>
        <w:numPr>
          <w:ilvl w:val="1"/>
          <w:numId w:val="36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sz w:val="18"/>
          <w:szCs w:val="18"/>
        </w:rPr>
        <w:t>Boosting (</w:t>
      </w:r>
      <w:proofErr w:type="spellStart"/>
      <w:r w:rsidRPr="006B37FE">
        <w:rPr>
          <w:sz w:val="18"/>
          <w:szCs w:val="18"/>
        </w:rPr>
        <w:t>AdaBoost</w:t>
      </w:r>
      <w:proofErr w:type="spellEnd"/>
      <w:r w:rsidRPr="006B37FE">
        <w:rPr>
          <w:sz w:val="18"/>
          <w:szCs w:val="18"/>
        </w:rPr>
        <w:t xml:space="preserve">/Gradient Boosting): </w:t>
      </w:r>
      <w:proofErr w:type="spellStart"/>
      <w:r w:rsidRPr="006B37FE">
        <w:rPr>
          <w:sz w:val="18"/>
          <w:szCs w:val="18"/>
        </w:rPr>
        <w:t>Comienza</w:t>
      </w:r>
      <w:proofErr w:type="spellEnd"/>
      <w:r w:rsidRPr="006B37FE">
        <w:rPr>
          <w:sz w:val="18"/>
          <w:szCs w:val="18"/>
        </w:rPr>
        <w:t xml:space="preserve"> con 50-100.</w:t>
      </w:r>
    </w:p>
    <w:p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>Muestreo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bootstrap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 xml:space="preserve"> y 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bootstrap_features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:rsidR="006B37FE" w:rsidRPr="006B37FE" w:rsidRDefault="006B37FE" w:rsidP="00AC4E84">
      <w:pPr>
        <w:numPr>
          <w:ilvl w:val="0"/>
          <w:numId w:val="37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rStyle w:val="Textoennegrita"/>
          <w:sz w:val="18"/>
          <w:szCs w:val="18"/>
        </w:rPr>
        <w:t>Bootstrap (</w:t>
      </w:r>
      <w:r w:rsidRPr="006B37FE">
        <w:rPr>
          <w:rStyle w:val="CdigoHTML"/>
          <w:rFonts w:asciiTheme="minorHAnsi" w:eastAsiaTheme="minorEastAsia" w:hAnsiTheme="minorHAnsi"/>
          <w:b/>
          <w:bCs/>
          <w:sz w:val="18"/>
          <w:szCs w:val="18"/>
        </w:rPr>
        <w:t>bootstrap</w:t>
      </w:r>
      <w:r w:rsidRPr="006B37FE">
        <w:rPr>
          <w:rStyle w:val="Textoennegrita"/>
          <w:sz w:val="18"/>
          <w:szCs w:val="18"/>
        </w:rPr>
        <w:t>)</w:t>
      </w:r>
      <w:r w:rsidRPr="006B37FE">
        <w:rPr>
          <w:sz w:val="18"/>
          <w:szCs w:val="18"/>
        </w:rPr>
        <w:t>:</w:t>
      </w:r>
    </w:p>
    <w:p w:rsidR="006B37FE" w:rsidRPr="006B37FE" w:rsidRDefault="006B37FE" w:rsidP="00AC4E84">
      <w:pPr>
        <w:numPr>
          <w:ilvl w:val="1"/>
          <w:numId w:val="37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sz w:val="18"/>
          <w:szCs w:val="18"/>
        </w:rPr>
        <w:t>Indica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si</w:t>
      </w:r>
      <w:proofErr w:type="spellEnd"/>
      <w:r w:rsidRPr="006B37FE">
        <w:rPr>
          <w:sz w:val="18"/>
          <w:szCs w:val="18"/>
        </w:rPr>
        <w:t xml:space="preserve"> se </w:t>
      </w:r>
      <w:proofErr w:type="spellStart"/>
      <w:r w:rsidRPr="006B37FE">
        <w:rPr>
          <w:sz w:val="18"/>
          <w:szCs w:val="18"/>
        </w:rPr>
        <w:t>realizamuestreo</w:t>
      </w:r>
      <w:proofErr w:type="spellEnd"/>
      <w:r w:rsidRPr="006B37FE">
        <w:rPr>
          <w:sz w:val="18"/>
          <w:szCs w:val="18"/>
        </w:rPr>
        <w:t xml:space="preserve"> con </w:t>
      </w:r>
      <w:proofErr w:type="spellStart"/>
      <w:r w:rsidRPr="006B37FE">
        <w:rPr>
          <w:sz w:val="18"/>
          <w:szCs w:val="18"/>
        </w:rPr>
        <w:t>reemplazo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para</w:t>
      </w:r>
      <w:proofErr w:type="spellEnd"/>
      <w:r w:rsidRPr="006B37FE">
        <w:rPr>
          <w:sz w:val="18"/>
          <w:szCs w:val="18"/>
        </w:rPr>
        <w:t xml:space="preserve"> los </w:t>
      </w:r>
      <w:proofErr w:type="spellStart"/>
      <w:r w:rsidRPr="006B37FE">
        <w:rPr>
          <w:sz w:val="18"/>
          <w:szCs w:val="18"/>
        </w:rPr>
        <w:t>subconjuntos</w:t>
      </w:r>
      <w:proofErr w:type="spellEnd"/>
      <w:r w:rsidRPr="006B37FE">
        <w:rPr>
          <w:sz w:val="18"/>
          <w:szCs w:val="18"/>
        </w:rPr>
        <w:t xml:space="preserve"> de </w:t>
      </w:r>
      <w:proofErr w:type="spellStart"/>
      <w:r w:rsidRPr="006B37FE">
        <w:rPr>
          <w:sz w:val="18"/>
          <w:szCs w:val="18"/>
        </w:rPr>
        <w:t>entrenamiento</w:t>
      </w:r>
      <w:proofErr w:type="spellEnd"/>
      <w:r w:rsidRPr="006B37FE">
        <w:rPr>
          <w:sz w:val="18"/>
          <w:szCs w:val="18"/>
        </w:rPr>
        <w:t>.</w:t>
      </w:r>
    </w:p>
    <w:p w:rsidR="006B37FE" w:rsidRPr="006B37FE" w:rsidRDefault="006B37FE" w:rsidP="00AC4E84">
      <w:pPr>
        <w:numPr>
          <w:ilvl w:val="2"/>
          <w:numId w:val="37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rStyle w:val="CdigoHTML"/>
          <w:rFonts w:asciiTheme="minorHAnsi" w:eastAsiaTheme="minorEastAsia" w:hAnsiTheme="minorHAnsi"/>
          <w:b/>
          <w:bCs/>
          <w:sz w:val="18"/>
          <w:szCs w:val="18"/>
        </w:rPr>
        <w:t>True</w:t>
      </w:r>
      <w:r w:rsidRPr="006B37FE">
        <w:rPr>
          <w:sz w:val="18"/>
          <w:szCs w:val="18"/>
        </w:rPr>
        <w:t xml:space="preserve">: </w:t>
      </w:r>
      <w:proofErr w:type="spellStart"/>
      <w:r w:rsidRPr="006B37FE">
        <w:rPr>
          <w:sz w:val="18"/>
          <w:szCs w:val="18"/>
        </w:rPr>
        <w:t>Usadoen</w:t>
      </w:r>
      <w:proofErr w:type="spellEnd"/>
      <w:r w:rsidRPr="006B37FE">
        <w:rPr>
          <w:sz w:val="18"/>
          <w:szCs w:val="18"/>
        </w:rPr>
        <w:t xml:space="preserve"> Bagging y Random Forest; </w:t>
      </w:r>
      <w:proofErr w:type="spellStart"/>
      <w:r w:rsidRPr="006B37FE">
        <w:rPr>
          <w:sz w:val="18"/>
          <w:szCs w:val="18"/>
        </w:rPr>
        <w:t>permiteduplicados</w:t>
      </w:r>
      <w:proofErr w:type="spellEnd"/>
      <w:r w:rsidRPr="006B37FE">
        <w:rPr>
          <w:sz w:val="18"/>
          <w:szCs w:val="18"/>
        </w:rPr>
        <w:t xml:space="preserve">, </w:t>
      </w:r>
      <w:proofErr w:type="spellStart"/>
      <w:r w:rsidRPr="006B37FE">
        <w:rPr>
          <w:sz w:val="18"/>
          <w:szCs w:val="18"/>
        </w:rPr>
        <w:t>mejor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para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datospequeños</w:t>
      </w:r>
      <w:proofErr w:type="spellEnd"/>
      <w:r w:rsidRPr="006B37FE">
        <w:rPr>
          <w:sz w:val="18"/>
          <w:szCs w:val="18"/>
        </w:rPr>
        <w:t>.</w:t>
      </w:r>
    </w:p>
    <w:p w:rsidR="006B37FE" w:rsidRPr="006B37FE" w:rsidRDefault="006B37FE" w:rsidP="00AC4E84">
      <w:pPr>
        <w:numPr>
          <w:ilvl w:val="2"/>
          <w:numId w:val="37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rStyle w:val="CdigoHTML"/>
          <w:rFonts w:asciiTheme="minorHAnsi" w:eastAsiaTheme="minorEastAsia" w:hAnsiTheme="minorHAnsi"/>
          <w:b/>
          <w:bCs/>
          <w:sz w:val="18"/>
          <w:szCs w:val="18"/>
        </w:rPr>
        <w:t>False</w:t>
      </w:r>
      <w:r w:rsidRPr="006B37FE">
        <w:rPr>
          <w:sz w:val="18"/>
          <w:szCs w:val="18"/>
        </w:rPr>
        <w:t xml:space="preserve">: </w:t>
      </w:r>
      <w:proofErr w:type="spellStart"/>
      <w:r w:rsidRPr="006B37FE">
        <w:rPr>
          <w:sz w:val="18"/>
          <w:szCs w:val="18"/>
        </w:rPr>
        <w:t>Usadoen</w:t>
      </w:r>
      <w:proofErr w:type="spellEnd"/>
      <w:r w:rsidRPr="006B37FE">
        <w:rPr>
          <w:sz w:val="18"/>
          <w:szCs w:val="18"/>
        </w:rPr>
        <w:t xml:space="preserve"> Pasting, </w:t>
      </w:r>
      <w:proofErr w:type="spellStart"/>
      <w:r w:rsidRPr="006B37FE">
        <w:rPr>
          <w:sz w:val="18"/>
          <w:szCs w:val="18"/>
        </w:rPr>
        <w:t>mejor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para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datosgrandes</w:t>
      </w:r>
      <w:proofErr w:type="spellEnd"/>
      <w:r w:rsidRPr="006B37FE">
        <w:rPr>
          <w:sz w:val="18"/>
          <w:szCs w:val="18"/>
        </w:rPr>
        <w:t xml:space="preserve"> y </w:t>
      </w:r>
      <w:proofErr w:type="spellStart"/>
      <w:r w:rsidRPr="006B37FE">
        <w:rPr>
          <w:sz w:val="18"/>
          <w:szCs w:val="18"/>
        </w:rPr>
        <w:t>ricos</w:t>
      </w:r>
      <w:proofErr w:type="spellEnd"/>
      <w:r w:rsidRPr="006B37FE">
        <w:rPr>
          <w:sz w:val="18"/>
          <w:szCs w:val="18"/>
        </w:rPr>
        <w:t>.</w:t>
      </w:r>
    </w:p>
    <w:p w:rsidR="006B37FE" w:rsidRPr="006B37FE" w:rsidRDefault="006B37FE" w:rsidP="00AC4E84">
      <w:pPr>
        <w:numPr>
          <w:ilvl w:val="0"/>
          <w:numId w:val="37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rStyle w:val="Textoennegrita"/>
          <w:sz w:val="18"/>
          <w:szCs w:val="18"/>
        </w:rPr>
        <w:t>Muestreo</w:t>
      </w:r>
      <w:proofErr w:type="spellEnd"/>
      <w:r w:rsidRPr="006B37FE">
        <w:rPr>
          <w:rStyle w:val="Textoennegrita"/>
          <w:sz w:val="18"/>
          <w:szCs w:val="18"/>
        </w:rPr>
        <w:t xml:space="preserve"> de </w:t>
      </w:r>
      <w:proofErr w:type="spellStart"/>
      <w:r w:rsidRPr="006B37FE">
        <w:rPr>
          <w:rStyle w:val="Textoennegrita"/>
          <w:sz w:val="18"/>
          <w:szCs w:val="18"/>
        </w:rPr>
        <w:t>Características</w:t>
      </w:r>
      <w:proofErr w:type="spellEnd"/>
      <w:r w:rsidRPr="006B37FE">
        <w:rPr>
          <w:rStyle w:val="Textoennegrita"/>
          <w:sz w:val="18"/>
          <w:szCs w:val="18"/>
        </w:rPr>
        <w:t xml:space="preserve"> (</w:t>
      </w:r>
      <w:proofErr w:type="spellStart"/>
      <w:r w:rsidRPr="006B37FE">
        <w:rPr>
          <w:rStyle w:val="CdigoHTML"/>
          <w:rFonts w:asciiTheme="minorHAnsi" w:eastAsiaTheme="minorEastAsia" w:hAnsiTheme="minorHAnsi"/>
          <w:b/>
          <w:bCs/>
          <w:sz w:val="18"/>
          <w:szCs w:val="18"/>
        </w:rPr>
        <w:t>bootstrap_features</w:t>
      </w:r>
      <w:proofErr w:type="spellEnd"/>
      <w:r w:rsidRPr="006B37FE">
        <w:rPr>
          <w:rStyle w:val="Textoennegrita"/>
          <w:sz w:val="18"/>
          <w:szCs w:val="18"/>
        </w:rPr>
        <w:t>)</w:t>
      </w:r>
      <w:r w:rsidRPr="006B37FE">
        <w:rPr>
          <w:sz w:val="18"/>
          <w:szCs w:val="18"/>
        </w:rPr>
        <w:t>:</w:t>
      </w:r>
    </w:p>
    <w:p w:rsidR="006B37FE" w:rsidRPr="006B37FE" w:rsidRDefault="006B37FE" w:rsidP="00AC4E84">
      <w:pPr>
        <w:numPr>
          <w:ilvl w:val="1"/>
          <w:numId w:val="37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sz w:val="18"/>
          <w:szCs w:val="18"/>
        </w:rPr>
        <w:t xml:space="preserve">Define </w:t>
      </w:r>
      <w:proofErr w:type="spellStart"/>
      <w:r w:rsidRPr="006B37FE">
        <w:rPr>
          <w:sz w:val="18"/>
          <w:szCs w:val="18"/>
        </w:rPr>
        <w:t>si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las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características</w:t>
      </w:r>
      <w:proofErr w:type="spellEnd"/>
      <w:r w:rsidRPr="006B37FE">
        <w:rPr>
          <w:sz w:val="18"/>
          <w:szCs w:val="18"/>
        </w:rPr>
        <w:t xml:space="preserve"> (</w:t>
      </w:r>
      <w:proofErr w:type="spellStart"/>
      <w:r w:rsidRPr="006B37FE">
        <w:rPr>
          <w:sz w:val="18"/>
          <w:szCs w:val="18"/>
        </w:rPr>
        <w:t>columnas</w:t>
      </w:r>
      <w:proofErr w:type="spellEnd"/>
      <w:r w:rsidRPr="006B37FE">
        <w:rPr>
          <w:sz w:val="18"/>
          <w:szCs w:val="18"/>
        </w:rPr>
        <w:t xml:space="preserve">) </w:t>
      </w:r>
      <w:proofErr w:type="spellStart"/>
      <w:r w:rsidRPr="006B37FE">
        <w:rPr>
          <w:sz w:val="18"/>
          <w:szCs w:val="18"/>
        </w:rPr>
        <w:t>debenseleccionarsealeatoriamente</w:t>
      </w:r>
      <w:proofErr w:type="spellEnd"/>
      <w:r w:rsidRPr="006B37FE">
        <w:rPr>
          <w:sz w:val="18"/>
          <w:szCs w:val="18"/>
        </w:rPr>
        <w:t xml:space="preserve"> con </w:t>
      </w:r>
      <w:proofErr w:type="spellStart"/>
      <w:r w:rsidRPr="006B37FE">
        <w:rPr>
          <w:sz w:val="18"/>
          <w:szCs w:val="18"/>
        </w:rPr>
        <w:t>reemplazo</w:t>
      </w:r>
      <w:proofErr w:type="spellEnd"/>
      <w:r w:rsidRPr="006B37FE">
        <w:rPr>
          <w:sz w:val="18"/>
          <w:szCs w:val="18"/>
        </w:rPr>
        <w:t>.</w:t>
      </w:r>
    </w:p>
    <w:p w:rsidR="006B37FE" w:rsidRPr="006B37FE" w:rsidRDefault="006B37FE" w:rsidP="00AC4E84">
      <w:pPr>
        <w:numPr>
          <w:ilvl w:val="1"/>
          <w:numId w:val="37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sz w:val="18"/>
          <w:szCs w:val="18"/>
        </w:rPr>
        <w:t>Muy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útilen</w:t>
      </w:r>
      <w:proofErr w:type="spellEnd"/>
      <w:r w:rsidRPr="006B37FE">
        <w:rPr>
          <w:sz w:val="18"/>
          <w:szCs w:val="18"/>
        </w:rPr>
        <w:t xml:space="preserve"> Random Forest </w:t>
      </w:r>
      <w:proofErr w:type="spellStart"/>
      <w:r w:rsidRPr="006B37FE">
        <w:rPr>
          <w:sz w:val="18"/>
          <w:szCs w:val="18"/>
        </w:rPr>
        <w:t>para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reducir</w:t>
      </w:r>
      <w:proofErr w:type="spellEnd"/>
      <w:r w:rsidRPr="006B37FE">
        <w:rPr>
          <w:sz w:val="18"/>
          <w:szCs w:val="18"/>
        </w:rPr>
        <w:t xml:space="preserve"> la </w:t>
      </w:r>
      <w:proofErr w:type="spellStart"/>
      <w:r w:rsidRPr="006B37FE">
        <w:rPr>
          <w:sz w:val="18"/>
          <w:szCs w:val="18"/>
        </w:rPr>
        <w:t>correlación</w:t>
      </w:r>
      <w:proofErr w:type="spellEnd"/>
      <w:r w:rsidRPr="006B37FE">
        <w:rPr>
          <w:sz w:val="18"/>
          <w:szCs w:val="18"/>
        </w:rPr>
        <w:t xml:space="preserve"> entre </w:t>
      </w:r>
      <w:proofErr w:type="spellStart"/>
      <w:r w:rsidRPr="006B37FE">
        <w:rPr>
          <w:sz w:val="18"/>
          <w:szCs w:val="18"/>
        </w:rPr>
        <w:t>árboles</w:t>
      </w:r>
      <w:proofErr w:type="spellEnd"/>
      <w:r w:rsidRPr="006B37FE">
        <w:rPr>
          <w:sz w:val="18"/>
          <w:szCs w:val="18"/>
        </w:rPr>
        <w:t>.</w:t>
      </w:r>
    </w:p>
    <w:p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>Profundidad Máxima de los Modelos Base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max_depth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:rsidR="006B37FE" w:rsidRPr="00062D0A" w:rsidRDefault="006B37FE" w:rsidP="00AC4E84">
      <w:pPr>
        <w:numPr>
          <w:ilvl w:val="0"/>
          <w:numId w:val="38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Controla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complejidad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cadamodelo</w:t>
      </w:r>
      <w:proofErr w:type="spellEnd"/>
      <w:r w:rsidRPr="00062D0A">
        <w:rPr>
          <w:sz w:val="18"/>
          <w:szCs w:val="18"/>
        </w:rPr>
        <w:t xml:space="preserve"> base (</w:t>
      </w:r>
      <w:proofErr w:type="spellStart"/>
      <w:r w:rsidRPr="00062D0A">
        <w:rPr>
          <w:sz w:val="18"/>
          <w:szCs w:val="18"/>
        </w:rPr>
        <w:t>por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ejemplo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árboles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decisión</w:t>
      </w:r>
      <w:proofErr w:type="spellEnd"/>
      <w:r w:rsidRPr="00062D0A">
        <w:rPr>
          <w:sz w:val="18"/>
          <w:szCs w:val="18"/>
        </w:rPr>
        <w:t>).</w:t>
      </w:r>
    </w:p>
    <w:p w:rsidR="006B37FE" w:rsidRPr="00062D0A" w:rsidRDefault="006B37FE" w:rsidP="00AC4E84">
      <w:pPr>
        <w:numPr>
          <w:ilvl w:val="0"/>
          <w:numId w:val="38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38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Mayor </w:t>
      </w:r>
      <w:proofErr w:type="spellStart"/>
      <w:r w:rsidRPr="00062D0A">
        <w:rPr>
          <w:rStyle w:val="Textoennegrita"/>
          <w:sz w:val="18"/>
          <w:szCs w:val="18"/>
        </w:rPr>
        <w:t>profundidad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2"/>
          <w:numId w:val="38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Capturarelacionesmáscomplejas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peroaumenta</w:t>
      </w:r>
      <w:proofErr w:type="spellEnd"/>
      <w:r w:rsidRPr="00062D0A">
        <w:rPr>
          <w:sz w:val="18"/>
          <w:szCs w:val="18"/>
        </w:rPr>
        <w:t xml:space="preserve"> el </w:t>
      </w:r>
      <w:proofErr w:type="spellStart"/>
      <w:r w:rsidRPr="00062D0A">
        <w:rPr>
          <w:sz w:val="18"/>
          <w:szCs w:val="18"/>
        </w:rPr>
        <w:t>riesgo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sobreajuste</w:t>
      </w:r>
      <w:proofErr w:type="spellEnd"/>
      <w:r w:rsidRPr="00062D0A">
        <w:rPr>
          <w:sz w:val="18"/>
          <w:szCs w:val="18"/>
        </w:rPr>
        <w:t>.</w:t>
      </w:r>
    </w:p>
    <w:p w:rsidR="006B37FE" w:rsidRPr="00062D0A" w:rsidRDefault="006B37FE" w:rsidP="00AC4E84">
      <w:pPr>
        <w:numPr>
          <w:ilvl w:val="1"/>
          <w:numId w:val="38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Menor</w:t>
      </w:r>
      <w:proofErr w:type="spellEnd"/>
      <w:r w:rsidRPr="00062D0A">
        <w:rPr>
          <w:rStyle w:val="Textoennegrita"/>
          <w:sz w:val="18"/>
          <w:szCs w:val="18"/>
        </w:rPr>
        <w:t xml:space="preserve"> </w:t>
      </w:r>
      <w:proofErr w:type="spellStart"/>
      <w:r w:rsidRPr="00062D0A">
        <w:rPr>
          <w:rStyle w:val="Textoennegrita"/>
          <w:sz w:val="18"/>
          <w:szCs w:val="18"/>
        </w:rPr>
        <w:t>profundidad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2"/>
          <w:numId w:val="38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Generalizamejor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peropuedesufrir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infraajuste</w:t>
      </w:r>
      <w:proofErr w:type="spellEnd"/>
      <w:r w:rsidRPr="00062D0A">
        <w:rPr>
          <w:sz w:val="18"/>
          <w:szCs w:val="18"/>
        </w:rPr>
        <w:t>.</w:t>
      </w:r>
    </w:p>
    <w:p w:rsidR="006B37FE" w:rsidRPr="00062D0A" w:rsidRDefault="006B37FE" w:rsidP="00AC4E84">
      <w:pPr>
        <w:numPr>
          <w:ilvl w:val="0"/>
          <w:numId w:val="38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Valoresrecomendados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38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Random Forest: </w:t>
      </w:r>
      <w:proofErr w:type="spellStart"/>
      <w:r w:rsidRPr="00062D0A">
        <w:rPr>
          <w:sz w:val="18"/>
          <w:szCs w:val="18"/>
        </w:rPr>
        <w:t>Prueba</w:t>
      </w:r>
      <w:proofErr w:type="spellEnd"/>
      <w:r w:rsidRPr="00062D0A">
        <w:rPr>
          <w:sz w:val="18"/>
          <w:szCs w:val="18"/>
        </w:rPr>
        <w:t xml:space="preserve"> con </w:t>
      </w:r>
      <w:proofErr w:type="spellStart"/>
      <w:r w:rsidRPr="00062D0A">
        <w:rPr>
          <w:sz w:val="18"/>
          <w:szCs w:val="18"/>
        </w:rPr>
        <w:t>valores</w:t>
      </w:r>
      <w:proofErr w:type="spellEnd"/>
      <w:r w:rsidRPr="00062D0A">
        <w:rPr>
          <w:sz w:val="18"/>
          <w:szCs w:val="18"/>
        </w:rPr>
        <w:t xml:space="preserve"> entre 5 y 20.</w:t>
      </w:r>
    </w:p>
    <w:p w:rsidR="006B37FE" w:rsidRPr="00062D0A" w:rsidRDefault="006B37FE" w:rsidP="00AC4E84">
      <w:pPr>
        <w:numPr>
          <w:ilvl w:val="1"/>
          <w:numId w:val="38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Boosting: </w:t>
      </w:r>
      <w:proofErr w:type="spellStart"/>
      <w:r w:rsidRPr="00062D0A">
        <w:rPr>
          <w:sz w:val="18"/>
          <w:szCs w:val="18"/>
        </w:rPr>
        <w:t>Mantén</w:t>
      </w:r>
      <w:proofErr w:type="spellEnd"/>
      <w:r w:rsidRPr="00062D0A">
        <w:rPr>
          <w:sz w:val="18"/>
          <w:szCs w:val="18"/>
        </w:rPr>
        <w:t xml:space="preserve"> los </w:t>
      </w:r>
      <w:proofErr w:type="spellStart"/>
      <w:r w:rsidRPr="00062D0A">
        <w:rPr>
          <w:sz w:val="18"/>
          <w:szCs w:val="18"/>
        </w:rPr>
        <w:t>modelosdébiles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como</w:t>
      </w:r>
      <w:r w:rsidRPr="00062D0A">
        <w:rPr>
          <w:rStyle w:val="CdigoHTML"/>
          <w:rFonts w:asciiTheme="minorHAnsi" w:eastAsiaTheme="minorEastAsia" w:hAnsiTheme="minorHAnsi"/>
          <w:sz w:val="18"/>
          <w:szCs w:val="18"/>
        </w:rPr>
        <w:t>max_depth</w:t>
      </w:r>
      <w:proofErr w:type="spellEnd"/>
      <w:r w:rsidRPr="00062D0A">
        <w:rPr>
          <w:rStyle w:val="CdigoHTML"/>
          <w:rFonts w:asciiTheme="minorHAnsi" w:eastAsiaTheme="minorEastAsia" w:hAnsiTheme="minorHAnsi"/>
          <w:sz w:val="18"/>
          <w:szCs w:val="18"/>
        </w:rPr>
        <w:t>=3</w:t>
      </w:r>
      <w:r w:rsidRPr="00062D0A">
        <w:rPr>
          <w:sz w:val="18"/>
          <w:szCs w:val="18"/>
        </w:rPr>
        <w:t>.</w:t>
      </w:r>
    </w:p>
    <w:p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>Fracción de Datos Usados en el Muestreo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max_samples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:rsidR="006B37FE" w:rsidRPr="00062D0A" w:rsidRDefault="006B37FE" w:rsidP="00AC4E84">
      <w:pPr>
        <w:numPr>
          <w:ilvl w:val="0"/>
          <w:numId w:val="39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Porcentaje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datosseleccionados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para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entrenarcadamodelo</w:t>
      </w:r>
      <w:proofErr w:type="spellEnd"/>
      <w:r w:rsidRPr="00062D0A">
        <w:rPr>
          <w:sz w:val="18"/>
          <w:szCs w:val="18"/>
        </w:rPr>
        <w:t xml:space="preserve"> base.</w:t>
      </w:r>
    </w:p>
    <w:p w:rsidR="006B37FE" w:rsidRPr="00062D0A" w:rsidRDefault="006B37FE" w:rsidP="00AC4E84">
      <w:pPr>
        <w:numPr>
          <w:ilvl w:val="0"/>
          <w:numId w:val="39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39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Mayor </w:t>
      </w:r>
      <w:proofErr w:type="spellStart"/>
      <w:r w:rsidRPr="00062D0A">
        <w:rPr>
          <w:rStyle w:val="Textoennegrita"/>
          <w:sz w:val="18"/>
          <w:szCs w:val="18"/>
        </w:rPr>
        <w:t>fracción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2"/>
          <w:numId w:val="39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Mejora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precisión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peroaumenta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correlación</w:t>
      </w:r>
      <w:proofErr w:type="spellEnd"/>
      <w:r w:rsidRPr="00062D0A">
        <w:rPr>
          <w:sz w:val="18"/>
          <w:szCs w:val="18"/>
        </w:rPr>
        <w:t xml:space="preserve"> entre </w:t>
      </w:r>
      <w:proofErr w:type="spellStart"/>
      <w:r w:rsidRPr="00062D0A">
        <w:rPr>
          <w:sz w:val="18"/>
          <w:szCs w:val="18"/>
        </w:rPr>
        <w:t>modelos</w:t>
      </w:r>
      <w:proofErr w:type="spellEnd"/>
      <w:r w:rsidRPr="00062D0A">
        <w:rPr>
          <w:sz w:val="18"/>
          <w:szCs w:val="18"/>
        </w:rPr>
        <w:t xml:space="preserve"> base.</w:t>
      </w:r>
    </w:p>
    <w:p w:rsidR="006B37FE" w:rsidRPr="00062D0A" w:rsidRDefault="006B37FE" w:rsidP="00AC4E84">
      <w:pPr>
        <w:numPr>
          <w:ilvl w:val="1"/>
          <w:numId w:val="39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Menor</w:t>
      </w:r>
      <w:proofErr w:type="spellEnd"/>
      <w:r w:rsidRPr="00062D0A">
        <w:rPr>
          <w:rStyle w:val="Textoennegrita"/>
          <w:sz w:val="18"/>
          <w:szCs w:val="18"/>
        </w:rPr>
        <w:t xml:space="preserve"> </w:t>
      </w:r>
      <w:proofErr w:type="spellStart"/>
      <w:r w:rsidRPr="00062D0A">
        <w:rPr>
          <w:rStyle w:val="Textoennegrita"/>
          <w:sz w:val="18"/>
          <w:szCs w:val="18"/>
        </w:rPr>
        <w:t>fracción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2"/>
          <w:numId w:val="39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Reduce la </w:t>
      </w:r>
      <w:proofErr w:type="spellStart"/>
      <w:r w:rsidRPr="00062D0A">
        <w:rPr>
          <w:sz w:val="18"/>
          <w:szCs w:val="18"/>
        </w:rPr>
        <w:t>correlación</w:t>
      </w:r>
      <w:proofErr w:type="spellEnd"/>
      <w:r w:rsidRPr="00062D0A">
        <w:rPr>
          <w:sz w:val="18"/>
          <w:szCs w:val="18"/>
        </w:rPr>
        <w:t xml:space="preserve">, ideal </w:t>
      </w:r>
      <w:proofErr w:type="spellStart"/>
      <w:r w:rsidRPr="00062D0A">
        <w:rPr>
          <w:sz w:val="18"/>
          <w:szCs w:val="18"/>
        </w:rPr>
        <w:t>para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datosmuygrandes</w:t>
      </w:r>
      <w:proofErr w:type="spellEnd"/>
      <w:r w:rsidRPr="00062D0A">
        <w:rPr>
          <w:sz w:val="18"/>
          <w:szCs w:val="18"/>
        </w:rPr>
        <w:t>.</w:t>
      </w:r>
    </w:p>
    <w:p w:rsidR="006B37FE" w:rsidRPr="00062D0A" w:rsidRDefault="006B37FE" w:rsidP="00AC4E84">
      <w:pPr>
        <w:numPr>
          <w:ilvl w:val="0"/>
          <w:numId w:val="39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Valoresrecomendados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39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Comienza</w:t>
      </w:r>
      <w:proofErr w:type="spellEnd"/>
      <w:r w:rsidRPr="00062D0A">
        <w:rPr>
          <w:sz w:val="18"/>
          <w:szCs w:val="18"/>
        </w:rPr>
        <w:t xml:space="preserve"> con 0.5-0.8 y </w:t>
      </w:r>
      <w:proofErr w:type="spellStart"/>
      <w:r w:rsidRPr="00062D0A">
        <w:rPr>
          <w:sz w:val="18"/>
          <w:szCs w:val="18"/>
        </w:rPr>
        <w:t>ajustasegún</w:t>
      </w:r>
      <w:proofErr w:type="spellEnd"/>
      <w:r w:rsidRPr="00062D0A">
        <w:rPr>
          <w:sz w:val="18"/>
          <w:szCs w:val="18"/>
        </w:rPr>
        <w:t xml:space="preserve"> los </w:t>
      </w:r>
      <w:proofErr w:type="spellStart"/>
      <w:r w:rsidRPr="00062D0A">
        <w:rPr>
          <w:sz w:val="18"/>
          <w:szCs w:val="18"/>
        </w:rPr>
        <w:t>resultados</w:t>
      </w:r>
      <w:proofErr w:type="spellEnd"/>
      <w:r w:rsidRPr="00062D0A">
        <w:rPr>
          <w:sz w:val="18"/>
          <w:szCs w:val="18"/>
        </w:rPr>
        <w:t>.</w:t>
      </w:r>
    </w:p>
    <w:p w:rsidR="006B37FE" w:rsidRPr="006B37FE" w:rsidRDefault="00062D0A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>
        <w:rPr>
          <w:rStyle w:val="Textoennegrita"/>
          <w:rFonts w:asciiTheme="minorHAnsi" w:hAnsiTheme="minorHAnsi"/>
          <w:sz w:val="20"/>
          <w:szCs w:val="20"/>
        </w:rPr>
        <w:t>T</w:t>
      </w:r>
      <w:r w:rsidR="006B37FE" w:rsidRPr="006B37FE">
        <w:rPr>
          <w:rStyle w:val="Textoennegrita"/>
          <w:rFonts w:asciiTheme="minorHAnsi" w:hAnsiTheme="minorHAnsi"/>
          <w:sz w:val="20"/>
          <w:szCs w:val="20"/>
        </w:rPr>
        <w:t>asa de Aprendizaje (</w:t>
      </w:r>
      <w:proofErr w:type="spellStart"/>
      <w:r w:rsidR="006B37FE" w:rsidRPr="006B37FE">
        <w:rPr>
          <w:rStyle w:val="Textoennegrita"/>
          <w:rFonts w:asciiTheme="minorHAnsi" w:hAnsiTheme="minorHAnsi"/>
          <w:sz w:val="20"/>
          <w:szCs w:val="20"/>
        </w:rPr>
        <w:t>learning_rate</w:t>
      </w:r>
      <w:proofErr w:type="spellEnd"/>
      <w:r w:rsidR="006B37FE" w:rsidRPr="006B37FE">
        <w:rPr>
          <w:rStyle w:val="Textoennegrita"/>
          <w:rFonts w:asciiTheme="minorHAnsi" w:hAnsiTheme="minorHAnsi"/>
          <w:sz w:val="20"/>
          <w:szCs w:val="20"/>
        </w:rPr>
        <w:t xml:space="preserve">) (para </w:t>
      </w:r>
      <w:proofErr w:type="spellStart"/>
      <w:r w:rsidR="006B37FE" w:rsidRPr="006B37FE">
        <w:rPr>
          <w:rStyle w:val="Textoennegrita"/>
          <w:rFonts w:asciiTheme="minorHAnsi" w:hAnsiTheme="minorHAnsi"/>
          <w:sz w:val="20"/>
          <w:szCs w:val="20"/>
        </w:rPr>
        <w:t>Boosting</w:t>
      </w:r>
      <w:proofErr w:type="spellEnd"/>
      <w:r w:rsidR="006B37FE"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:rsidR="006B37FE" w:rsidRPr="00062D0A" w:rsidRDefault="006B37FE" w:rsidP="00AC4E84">
      <w:pPr>
        <w:numPr>
          <w:ilvl w:val="0"/>
          <w:numId w:val="40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Determinacuánto</w:t>
      </w:r>
      <w:proofErr w:type="spellEnd"/>
      <w:r w:rsidRPr="00062D0A">
        <w:rPr>
          <w:sz w:val="18"/>
          <w:szCs w:val="18"/>
        </w:rPr>
        <w:t xml:space="preserve"> peso se </w:t>
      </w:r>
      <w:proofErr w:type="spellStart"/>
      <w:r w:rsidRPr="00062D0A">
        <w:rPr>
          <w:sz w:val="18"/>
          <w:szCs w:val="18"/>
        </w:rPr>
        <w:t>da</w:t>
      </w:r>
      <w:proofErr w:type="spellEnd"/>
      <w:r w:rsidRPr="00062D0A">
        <w:rPr>
          <w:sz w:val="18"/>
          <w:szCs w:val="18"/>
        </w:rPr>
        <w:t xml:space="preserve"> a </w:t>
      </w:r>
      <w:proofErr w:type="spellStart"/>
      <w:r w:rsidRPr="00062D0A">
        <w:rPr>
          <w:sz w:val="18"/>
          <w:szCs w:val="18"/>
        </w:rPr>
        <w:t>cadamodelo</w:t>
      </w:r>
      <w:proofErr w:type="spellEnd"/>
      <w:r w:rsidRPr="00062D0A">
        <w:rPr>
          <w:sz w:val="18"/>
          <w:szCs w:val="18"/>
        </w:rPr>
        <w:t xml:space="preserve"> base en el boosting.</w:t>
      </w:r>
    </w:p>
    <w:p w:rsidR="006B37FE" w:rsidRPr="00062D0A" w:rsidRDefault="006B37FE" w:rsidP="00AC4E84">
      <w:pPr>
        <w:numPr>
          <w:ilvl w:val="0"/>
          <w:numId w:val="40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40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Alta </w:t>
      </w:r>
      <w:proofErr w:type="spellStart"/>
      <w:r w:rsidRPr="00062D0A">
        <w:rPr>
          <w:rStyle w:val="Textoennegrita"/>
          <w:sz w:val="18"/>
          <w:szCs w:val="18"/>
        </w:rPr>
        <w:t>tasa</w:t>
      </w:r>
      <w:proofErr w:type="spellEnd"/>
      <w:r w:rsidRPr="00062D0A">
        <w:rPr>
          <w:rStyle w:val="Textoennegrita"/>
          <w:sz w:val="18"/>
          <w:szCs w:val="18"/>
        </w:rPr>
        <w:t xml:space="preserve"> de </w:t>
      </w:r>
      <w:proofErr w:type="spellStart"/>
      <w:r w:rsidRPr="00062D0A">
        <w:rPr>
          <w:rStyle w:val="Textoennegrita"/>
          <w:sz w:val="18"/>
          <w:szCs w:val="18"/>
        </w:rPr>
        <w:t>aprendizaje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2"/>
          <w:numId w:val="40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Converge </w:t>
      </w:r>
      <w:proofErr w:type="spellStart"/>
      <w:r w:rsidRPr="00062D0A">
        <w:rPr>
          <w:sz w:val="18"/>
          <w:szCs w:val="18"/>
        </w:rPr>
        <w:t>rápidamente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peropuedeperderdetalles</w:t>
      </w:r>
      <w:proofErr w:type="spellEnd"/>
      <w:r w:rsidRPr="00062D0A">
        <w:rPr>
          <w:sz w:val="18"/>
          <w:szCs w:val="18"/>
        </w:rPr>
        <w:t>.</w:t>
      </w:r>
    </w:p>
    <w:p w:rsidR="006B37FE" w:rsidRPr="00062D0A" w:rsidRDefault="006B37FE" w:rsidP="00AC4E84">
      <w:pPr>
        <w:numPr>
          <w:ilvl w:val="1"/>
          <w:numId w:val="40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Baja </w:t>
      </w:r>
      <w:proofErr w:type="spellStart"/>
      <w:r w:rsidRPr="00062D0A">
        <w:rPr>
          <w:rStyle w:val="Textoennegrita"/>
          <w:sz w:val="18"/>
          <w:szCs w:val="18"/>
        </w:rPr>
        <w:t>tasa</w:t>
      </w:r>
      <w:proofErr w:type="spellEnd"/>
      <w:r w:rsidRPr="00062D0A">
        <w:rPr>
          <w:rStyle w:val="Textoennegrita"/>
          <w:sz w:val="18"/>
          <w:szCs w:val="18"/>
        </w:rPr>
        <w:t xml:space="preserve"> de </w:t>
      </w:r>
      <w:proofErr w:type="spellStart"/>
      <w:r w:rsidRPr="00062D0A">
        <w:rPr>
          <w:rStyle w:val="Textoennegrita"/>
          <w:sz w:val="18"/>
          <w:szCs w:val="18"/>
        </w:rPr>
        <w:t>aprendizaje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2"/>
          <w:numId w:val="40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Convergenciamáslenta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peromejora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precisión</w:t>
      </w:r>
      <w:proofErr w:type="spellEnd"/>
      <w:r w:rsidRPr="00062D0A">
        <w:rPr>
          <w:sz w:val="18"/>
          <w:szCs w:val="18"/>
        </w:rPr>
        <w:t xml:space="preserve"> al final.</w:t>
      </w:r>
    </w:p>
    <w:p w:rsidR="006B37FE" w:rsidRPr="00062D0A" w:rsidRDefault="006B37FE" w:rsidP="00AC4E84">
      <w:pPr>
        <w:numPr>
          <w:ilvl w:val="0"/>
          <w:numId w:val="40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Valoresrecomendados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40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>AdaBoost/Gradient Boosting: 0.01 a 0.1.</w:t>
      </w:r>
    </w:p>
    <w:p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lastRenderedPageBreak/>
        <w:t>Selección de Características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max_features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:rsidR="006B37FE" w:rsidRPr="00062D0A" w:rsidRDefault="006B37FE" w:rsidP="00AC4E84">
      <w:pPr>
        <w:numPr>
          <w:ilvl w:val="0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Númeromáximo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característicasconsideradas</w:t>
      </w:r>
      <w:proofErr w:type="spellEnd"/>
      <w:r w:rsidRPr="00062D0A">
        <w:rPr>
          <w:sz w:val="18"/>
          <w:szCs w:val="18"/>
        </w:rPr>
        <w:t xml:space="preserve"> al </w:t>
      </w:r>
      <w:proofErr w:type="spellStart"/>
      <w:r w:rsidRPr="00062D0A">
        <w:rPr>
          <w:sz w:val="18"/>
          <w:szCs w:val="18"/>
        </w:rPr>
        <w:t>entrenarcadamodelo</w:t>
      </w:r>
      <w:proofErr w:type="spellEnd"/>
      <w:r w:rsidRPr="00062D0A">
        <w:rPr>
          <w:sz w:val="18"/>
          <w:szCs w:val="18"/>
        </w:rPr>
        <w:t xml:space="preserve"> base.</w:t>
      </w:r>
    </w:p>
    <w:p w:rsidR="006B37FE" w:rsidRPr="00062D0A" w:rsidRDefault="006B37FE" w:rsidP="00AC4E84">
      <w:pPr>
        <w:numPr>
          <w:ilvl w:val="0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Menor</w:t>
      </w:r>
      <w:proofErr w:type="spellEnd"/>
      <w:r w:rsidRPr="00062D0A">
        <w:rPr>
          <w:rStyle w:val="Textoennegrita"/>
          <w:sz w:val="18"/>
          <w:szCs w:val="18"/>
        </w:rPr>
        <w:t xml:space="preserve"> </w:t>
      </w:r>
      <w:proofErr w:type="spellStart"/>
      <w:r w:rsidRPr="00062D0A">
        <w:rPr>
          <w:rStyle w:val="Textoennegrita"/>
          <w:sz w:val="18"/>
          <w:szCs w:val="18"/>
        </w:rPr>
        <w:t>número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2"/>
          <w:numId w:val="41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Reduce la </w:t>
      </w:r>
      <w:proofErr w:type="spellStart"/>
      <w:r w:rsidRPr="00062D0A">
        <w:rPr>
          <w:sz w:val="18"/>
          <w:szCs w:val="18"/>
        </w:rPr>
        <w:t>correlación</w:t>
      </w:r>
      <w:proofErr w:type="spellEnd"/>
      <w:r w:rsidRPr="00062D0A">
        <w:rPr>
          <w:sz w:val="18"/>
          <w:szCs w:val="18"/>
        </w:rPr>
        <w:t xml:space="preserve"> entre </w:t>
      </w:r>
      <w:proofErr w:type="spellStart"/>
      <w:r w:rsidRPr="00062D0A">
        <w:rPr>
          <w:sz w:val="18"/>
          <w:szCs w:val="18"/>
        </w:rPr>
        <w:t>modelos</w:t>
      </w:r>
      <w:proofErr w:type="spellEnd"/>
      <w:r w:rsidRPr="00062D0A">
        <w:rPr>
          <w:sz w:val="18"/>
          <w:szCs w:val="18"/>
        </w:rPr>
        <w:t xml:space="preserve"> base (</w:t>
      </w:r>
      <w:proofErr w:type="spellStart"/>
      <w:r w:rsidRPr="00062D0A">
        <w:rPr>
          <w:sz w:val="18"/>
          <w:szCs w:val="18"/>
        </w:rPr>
        <w:t>mejoraen</w:t>
      </w:r>
      <w:proofErr w:type="spellEnd"/>
      <w:r w:rsidRPr="00062D0A">
        <w:rPr>
          <w:sz w:val="18"/>
          <w:szCs w:val="18"/>
        </w:rPr>
        <w:t xml:space="preserve"> Random Forest).</w:t>
      </w:r>
    </w:p>
    <w:p w:rsidR="006B37FE" w:rsidRPr="00062D0A" w:rsidRDefault="006B37FE" w:rsidP="00AC4E84">
      <w:pPr>
        <w:numPr>
          <w:ilvl w:val="1"/>
          <w:numId w:val="41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Mayor </w:t>
      </w:r>
      <w:proofErr w:type="spellStart"/>
      <w:r w:rsidRPr="00062D0A">
        <w:rPr>
          <w:rStyle w:val="Textoennegrita"/>
          <w:sz w:val="18"/>
          <w:szCs w:val="18"/>
        </w:rPr>
        <w:t>número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2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Capturamásinformación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peropuedeaumentar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correlación</w:t>
      </w:r>
      <w:proofErr w:type="spellEnd"/>
      <w:r w:rsidRPr="00062D0A">
        <w:rPr>
          <w:sz w:val="18"/>
          <w:szCs w:val="18"/>
        </w:rPr>
        <w:t>.</w:t>
      </w:r>
    </w:p>
    <w:p w:rsidR="006B37FE" w:rsidRPr="00062D0A" w:rsidRDefault="006B37FE" w:rsidP="00AC4E84">
      <w:pPr>
        <w:numPr>
          <w:ilvl w:val="0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Valoresrecomendados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41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>Random Forest:</w:t>
      </w:r>
    </w:p>
    <w:p w:rsidR="006B37FE" w:rsidRPr="00062D0A" w:rsidRDefault="006B37FE" w:rsidP="00AC4E84">
      <w:pPr>
        <w:numPr>
          <w:ilvl w:val="2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Clasificación</w:t>
      </w:r>
      <w:proofErr w:type="spellEnd"/>
      <w:r w:rsidRPr="00062D0A">
        <w:rPr>
          <w:sz w:val="18"/>
          <w:szCs w:val="18"/>
        </w:rPr>
        <w:t xml:space="preserve">: </w:t>
      </w:r>
      <w:proofErr w:type="gramStart"/>
      <w:r w:rsidRPr="00062D0A">
        <w:rPr>
          <w:sz w:val="18"/>
          <w:szCs w:val="18"/>
        </w:rPr>
        <w:t>√(</w:t>
      </w:r>
      <w:proofErr w:type="spellStart"/>
      <w:proofErr w:type="gramEnd"/>
      <w:r w:rsidRPr="00062D0A">
        <w:rPr>
          <w:sz w:val="18"/>
          <w:szCs w:val="18"/>
        </w:rPr>
        <w:t>número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características</w:t>
      </w:r>
      <w:proofErr w:type="spellEnd"/>
      <w:r w:rsidRPr="00062D0A">
        <w:rPr>
          <w:sz w:val="18"/>
          <w:szCs w:val="18"/>
        </w:rPr>
        <w:t>).</w:t>
      </w:r>
    </w:p>
    <w:p w:rsidR="006B37FE" w:rsidRPr="00062D0A" w:rsidRDefault="006B37FE" w:rsidP="00AC4E84">
      <w:pPr>
        <w:numPr>
          <w:ilvl w:val="2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Regresión</w:t>
      </w:r>
      <w:proofErr w:type="spellEnd"/>
      <w:r w:rsidRPr="00062D0A">
        <w:rPr>
          <w:sz w:val="18"/>
          <w:szCs w:val="18"/>
        </w:rPr>
        <w:t xml:space="preserve">: Entre 1/3 y 2/3 del total de </w:t>
      </w:r>
      <w:proofErr w:type="spellStart"/>
      <w:r w:rsidRPr="00062D0A">
        <w:rPr>
          <w:sz w:val="18"/>
          <w:szCs w:val="18"/>
        </w:rPr>
        <w:t>características</w:t>
      </w:r>
      <w:proofErr w:type="spellEnd"/>
      <w:r w:rsidRPr="00062D0A">
        <w:rPr>
          <w:sz w:val="18"/>
          <w:szCs w:val="18"/>
        </w:rPr>
        <w:t>.</w:t>
      </w:r>
    </w:p>
    <w:p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 xml:space="preserve">Penalización para 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Boosting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 xml:space="preserve">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subsample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:rsidR="006B37FE" w:rsidRPr="00062D0A" w:rsidRDefault="006B37FE" w:rsidP="00AC4E84">
      <w:pPr>
        <w:numPr>
          <w:ilvl w:val="0"/>
          <w:numId w:val="43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Proporción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datosusada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para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entrenarcadaiteración</w:t>
      </w:r>
      <w:proofErr w:type="spellEnd"/>
      <w:r w:rsidRPr="00062D0A">
        <w:rPr>
          <w:sz w:val="18"/>
          <w:szCs w:val="18"/>
        </w:rPr>
        <w:t xml:space="preserve"> de Boosting.</w:t>
      </w:r>
    </w:p>
    <w:p w:rsidR="006B37FE" w:rsidRPr="00062D0A" w:rsidRDefault="006B37FE" w:rsidP="00AC4E84">
      <w:pPr>
        <w:numPr>
          <w:ilvl w:val="0"/>
          <w:numId w:val="43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43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Menor</w:t>
      </w:r>
      <w:proofErr w:type="spellEnd"/>
      <w:r w:rsidRPr="00062D0A">
        <w:rPr>
          <w:rStyle w:val="Textoennegrita"/>
          <w:sz w:val="18"/>
          <w:szCs w:val="18"/>
        </w:rPr>
        <w:t xml:space="preserve"> </w:t>
      </w:r>
      <w:proofErr w:type="spellStart"/>
      <w:r w:rsidRPr="00062D0A">
        <w:rPr>
          <w:rStyle w:val="Textoennegrita"/>
          <w:sz w:val="18"/>
          <w:szCs w:val="18"/>
        </w:rPr>
        <w:t>fracción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2"/>
          <w:numId w:val="43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Reduce el </w:t>
      </w:r>
      <w:proofErr w:type="spellStart"/>
      <w:r w:rsidRPr="00062D0A">
        <w:rPr>
          <w:sz w:val="18"/>
          <w:szCs w:val="18"/>
        </w:rPr>
        <w:t>sobreajuste</w:t>
      </w:r>
      <w:proofErr w:type="spellEnd"/>
      <w:r w:rsidRPr="00062D0A">
        <w:rPr>
          <w:sz w:val="18"/>
          <w:szCs w:val="18"/>
        </w:rPr>
        <w:t xml:space="preserve"> al </w:t>
      </w:r>
      <w:proofErr w:type="spellStart"/>
      <w:r w:rsidRPr="00062D0A">
        <w:rPr>
          <w:sz w:val="18"/>
          <w:szCs w:val="18"/>
        </w:rPr>
        <w:t>aumentar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diversidad</w:t>
      </w:r>
      <w:proofErr w:type="spellEnd"/>
      <w:r w:rsidRPr="00062D0A">
        <w:rPr>
          <w:sz w:val="18"/>
          <w:szCs w:val="18"/>
        </w:rPr>
        <w:t xml:space="preserve"> entre </w:t>
      </w:r>
      <w:proofErr w:type="spellStart"/>
      <w:r w:rsidRPr="00062D0A">
        <w:rPr>
          <w:sz w:val="18"/>
          <w:szCs w:val="18"/>
        </w:rPr>
        <w:t>iteraciones</w:t>
      </w:r>
      <w:proofErr w:type="spellEnd"/>
      <w:r w:rsidRPr="00062D0A">
        <w:rPr>
          <w:sz w:val="18"/>
          <w:szCs w:val="18"/>
        </w:rPr>
        <w:t>.</w:t>
      </w:r>
    </w:p>
    <w:p w:rsidR="006B37FE" w:rsidRPr="00062D0A" w:rsidRDefault="006B37FE" w:rsidP="00AC4E84">
      <w:pPr>
        <w:numPr>
          <w:ilvl w:val="1"/>
          <w:numId w:val="43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Mayor </w:t>
      </w:r>
      <w:proofErr w:type="spellStart"/>
      <w:r w:rsidRPr="00062D0A">
        <w:rPr>
          <w:rStyle w:val="Textoennegrita"/>
          <w:sz w:val="18"/>
          <w:szCs w:val="18"/>
        </w:rPr>
        <w:t>fracción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2"/>
          <w:numId w:val="43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Mejora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estabilidad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peropuedeaumentar</w:t>
      </w:r>
      <w:proofErr w:type="spellEnd"/>
      <w:r w:rsidRPr="00062D0A">
        <w:rPr>
          <w:sz w:val="18"/>
          <w:szCs w:val="18"/>
        </w:rPr>
        <w:t xml:space="preserve"> el </w:t>
      </w:r>
      <w:proofErr w:type="spellStart"/>
      <w:r w:rsidRPr="00062D0A">
        <w:rPr>
          <w:sz w:val="18"/>
          <w:szCs w:val="18"/>
        </w:rPr>
        <w:t>riesgo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sobreajuste</w:t>
      </w:r>
      <w:proofErr w:type="spellEnd"/>
      <w:r w:rsidRPr="00062D0A">
        <w:rPr>
          <w:sz w:val="18"/>
          <w:szCs w:val="18"/>
        </w:rPr>
        <w:t>.</w:t>
      </w:r>
    </w:p>
    <w:p w:rsidR="006B37FE" w:rsidRPr="00062D0A" w:rsidRDefault="006B37FE" w:rsidP="00AC4E84">
      <w:pPr>
        <w:numPr>
          <w:ilvl w:val="0"/>
          <w:numId w:val="43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Valoresrecomendados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43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Comienza</w:t>
      </w:r>
      <w:proofErr w:type="spellEnd"/>
      <w:r w:rsidRPr="00062D0A">
        <w:rPr>
          <w:sz w:val="18"/>
          <w:szCs w:val="18"/>
        </w:rPr>
        <w:t xml:space="preserve"> con 0.5-0.8.</w:t>
      </w:r>
    </w:p>
    <w:p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>Peso de las Clases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class_weight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:rsidR="006B37FE" w:rsidRPr="00062D0A" w:rsidRDefault="006B37FE" w:rsidP="00AC4E84">
      <w:pPr>
        <w:numPr>
          <w:ilvl w:val="0"/>
          <w:numId w:val="44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Controlacómo</w:t>
      </w:r>
      <w:proofErr w:type="spellEnd"/>
      <w:r w:rsidRPr="00062D0A">
        <w:rPr>
          <w:sz w:val="18"/>
          <w:szCs w:val="18"/>
        </w:rPr>
        <w:t xml:space="preserve"> se </w:t>
      </w:r>
      <w:proofErr w:type="spellStart"/>
      <w:r w:rsidRPr="00062D0A">
        <w:rPr>
          <w:sz w:val="18"/>
          <w:szCs w:val="18"/>
        </w:rPr>
        <w:t>penalizan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las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clasesdesbalanceadas</w:t>
      </w:r>
      <w:proofErr w:type="spellEnd"/>
      <w:r w:rsidRPr="00062D0A">
        <w:rPr>
          <w:sz w:val="18"/>
          <w:szCs w:val="18"/>
        </w:rPr>
        <w:t>.</w:t>
      </w:r>
    </w:p>
    <w:p w:rsidR="006B37FE" w:rsidRPr="00062D0A" w:rsidRDefault="006B37FE" w:rsidP="00AC4E84">
      <w:pPr>
        <w:numPr>
          <w:ilvl w:val="0"/>
          <w:numId w:val="44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44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Mejora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precisión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para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clasesminoritariasen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conjuntos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desbalanceados</w:t>
      </w:r>
      <w:proofErr w:type="spellEnd"/>
      <w:r w:rsidRPr="00062D0A">
        <w:rPr>
          <w:sz w:val="18"/>
          <w:szCs w:val="18"/>
        </w:rPr>
        <w:t>.</w:t>
      </w:r>
    </w:p>
    <w:p w:rsidR="006B37FE" w:rsidRPr="00062D0A" w:rsidRDefault="006B37FE" w:rsidP="00AC4E84">
      <w:pPr>
        <w:numPr>
          <w:ilvl w:val="0"/>
          <w:numId w:val="44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Opciones</w:t>
      </w:r>
      <w:proofErr w:type="spellEnd"/>
      <w:r w:rsidRPr="00062D0A">
        <w:rPr>
          <w:sz w:val="18"/>
          <w:szCs w:val="18"/>
        </w:rPr>
        <w:t>:</w:t>
      </w:r>
    </w:p>
    <w:p w:rsidR="006B37FE" w:rsidRPr="00062D0A" w:rsidRDefault="006B37FE" w:rsidP="00AC4E84">
      <w:pPr>
        <w:numPr>
          <w:ilvl w:val="1"/>
          <w:numId w:val="44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CdigoHTML"/>
          <w:rFonts w:asciiTheme="minorHAnsi" w:eastAsiaTheme="minorEastAsia" w:hAnsiTheme="minorHAnsi"/>
          <w:sz w:val="18"/>
          <w:szCs w:val="18"/>
        </w:rPr>
        <w:t>balanced</w:t>
      </w:r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Calculaautomáticamente</w:t>
      </w:r>
      <w:proofErr w:type="spellEnd"/>
      <w:r w:rsidRPr="00062D0A">
        <w:rPr>
          <w:sz w:val="18"/>
          <w:szCs w:val="18"/>
        </w:rPr>
        <w:t xml:space="preserve"> pesos </w:t>
      </w:r>
      <w:proofErr w:type="spellStart"/>
      <w:r w:rsidRPr="00062D0A">
        <w:rPr>
          <w:sz w:val="18"/>
          <w:szCs w:val="18"/>
        </w:rPr>
        <w:t>basadosen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proporción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clases</w:t>
      </w:r>
      <w:proofErr w:type="spellEnd"/>
      <w:r w:rsidRPr="00062D0A">
        <w:rPr>
          <w:sz w:val="18"/>
          <w:szCs w:val="18"/>
        </w:rPr>
        <w:t>.</w:t>
      </w:r>
    </w:p>
    <w:p w:rsidR="006B37FE" w:rsidRPr="00062D0A" w:rsidRDefault="006B37FE" w:rsidP="00AC4E84">
      <w:pPr>
        <w:numPr>
          <w:ilvl w:val="1"/>
          <w:numId w:val="44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Diccionario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Especifica</w:t>
      </w:r>
      <w:proofErr w:type="spellEnd"/>
      <w:r w:rsidRPr="00062D0A">
        <w:rPr>
          <w:sz w:val="18"/>
          <w:szCs w:val="18"/>
        </w:rPr>
        <w:t xml:space="preserve"> pesos </w:t>
      </w:r>
      <w:proofErr w:type="spellStart"/>
      <w:r w:rsidRPr="00062D0A">
        <w:rPr>
          <w:sz w:val="18"/>
          <w:szCs w:val="18"/>
        </w:rPr>
        <w:t>manualmente</w:t>
      </w:r>
      <w:proofErr w:type="spellEnd"/>
      <w:r w:rsidRPr="00062D0A">
        <w:rPr>
          <w:sz w:val="18"/>
          <w:szCs w:val="18"/>
        </w:rPr>
        <w:t>.</w:t>
      </w:r>
    </w:p>
    <w:p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>Número de Hilos Paralelos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n_jobs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:rsidR="006B37FE" w:rsidRPr="006B37FE" w:rsidRDefault="006B37FE" w:rsidP="00AC4E84">
      <w:pPr>
        <w:numPr>
          <w:ilvl w:val="0"/>
          <w:numId w:val="45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rStyle w:val="Textoennegrita"/>
          <w:sz w:val="20"/>
          <w:szCs w:val="20"/>
        </w:rPr>
        <w:t>Descripción</w:t>
      </w:r>
      <w:proofErr w:type="spellEnd"/>
      <w:r w:rsidRPr="006B37FE">
        <w:rPr>
          <w:sz w:val="20"/>
          <w:szCs w:val="20"/>
        </w:rPr>
        <w:t xml:space="preserve">: </w:t>
      </w:r>
      <w:proofErr w:type="spellStart"/>
      <w:r w:rsidRPr="006B37FE">
        <w:rPr>
          <w:sz w:val="20"/>
          <w:szCs w:val="20"/>
        </w:rPr>
        <w:t>Número</w:t>
      </w:r>
      <w:proofErr w:type="spellEnd"/>
      <w:r w:rsidRPr="006B37FE">
        <w:rPr>
          <w:sz w:val="20"/>
          <w:szCs w:val="20"/>
        </w:rPr>
        <w:t xml:space="preserve"> de </w:t>
      </w:r>
      <w:proofErr w:type="spellStart"/>
      <w:r w:rsidRPr="006B37FE">
        <w:rPr>
          <w:sz w:val="20"/>
          <w:szCs w:val="20"/>
        </w:rPr>
        <w:t>núcleos</w:t>
      </w:r>
      <w:proofErr w:type="spellEnd"/>
      <w:r w:rsidRPr="006B37FE">
        <w:rPr>
          <w:sz w:val="20"/>
          <w:szCs w:val="20"/>
        </w:rPr>
        <w:t xml:space="preserve"> CPU </w:t>
      </w:r>
      <w:proofErr w:type="spellStart"/>
      <w:r w:rsidRPr="006B37FE">
        <w:rPr>
          <w:sz w:val="20"/>
          <w:szCs w:val="20"/>
        </w:rPr>
        <w:t>utilizados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para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entrenar</w:t>
      </w:r>
      <w:proofErr w:type="spellEnd"/>
      <w:r w:rsidRPr="006B37FE">
        <w:rPr>
          <w:sz w:val="20"/>
          <w:szCs w:val="20"/>
        </w:rPr>
        <w:t xml:space="preserve"> los </w:t>
      </w:r>
      <w:proofErr w:type="spellStart"/>
      <w:r w:rsidRPr="006B37FE">
        <w:rPr>
          <w:sz w:val="20"/>
          <w:szCs w:val="20"/>
        </w:rPr>
        <w:t>modelos</w:t>
      </w:r>
      <w:proofErr w:type="spellEnd"/>
      <w:r w:rsidRPr="006B37FE">
        <w:rPr>
          <w:sz w:val="20"/>
          <w:szCs w:val="20"/>
        </w:rPr>
        <w:t xml:space="preserve"> base.</w:t>
      </w:r>
    </w:p>
    <w:p w:rsidR="006B37FE" w:rsidRPr="006B37FE" w:rsidRDefault="006B37FE" w:rsidP="00AC4E84">
      <w:pPr>
        <w:numPr>
          <w:ilvl w:val="0"/>
          <w:numId w:val="45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rStyle w:val="Textoennegrita"/>
          <w:sz w:val="20"/>
          <w:szCs w:val="20"/>
        </w:rPr>
        <w:t>Impacto</w:t>
      </w:r>
      <w:proofErr w:type="spellEnd"/>
      <w:r w:rsidRPr="006B37FE">
        <w:rPr>
          <w:sz w:val="20"/>
          <w:szCs w:val="20"/>
        </w:rPr>
        <w:t>:</w:t>
      </w:r>
    </w:p>
    <w:p w:rsidR="006B37FE" w:rsidRPr="006B37FE" w:rsidRDefault="006B37FE" w:rsidP="00AC4E84">
      <w:pPr>
        <w:numPr>
          <w:ilvl w:val="1"/>
          <w:numId w:val="45"/>
        </w:numPr>
        <w:spacing w:after="0" w:line="240" w:lineRule="auto"/>
        <w:jc w:val="both"/>
        <w:rPr>
          <w:sz w:val="20"/>
          <w:szCs w:val="20"/>
        </w:rPr>
      </w:pPr>
      <w:r w:rsidRPr="006B37FE">
        <w:rPr>
          <w:rStyle w:val="CdigoHTML"/>
          <w:rFonts w:asciiTheme="minorHAnsi" w:eastAsiaTheme="minorEastAsia" w:hAnsiTheme="minorHAnsi"/>
          <w:b/>
          <w:bCs/>
        </w:rPr>
        <w:t>-1</w:t>
      </w:r>
      <w:r w:rsidRPr="006B37FE">
        <w:rPr>
          <w:sz w:val="20"/>
          <w:szCs w:val="20"/>
        </w:rPr>
        <w:t xml:space="preserve">: </w:t>
      </w:r>
      <w:proofErr w:type="spellStart"/>
      <w:r w:rsidRPr="006B37FE">
        <w:rPr>
          <w:sz w:val="20"/>
          <w:szCs w:val="20"/>
        </w:rPr>
        <w:t>Utilizatodos</w:t>
      </w:r>
      <w:proofErr w:type="spellEnd"/>
      <w:r w:rsidRPr="006B37FE">
        <w:rPr>
          <w:sz w:val="20"/>
          <w:szCs w:val="20"/>
        </w:rPr>
        <w:t xml:space="preserve"> los </w:t>
      </w:r>
      <w:proofErr w:type="spellStart"/>
      <w:r w:rsidRPr="006B37FE">
        <w:rPr>
          <w:sz w:val="20"/>
          <w:szCs w:val="20"/>
        </w:rPr>
        <w:t>núcleosdisponibles</w:t>
      </w:r>
      <w:proofErr w:type="spellEnd"/>
      <w:r w:rsidRPr="006B37FE">
        <w:rPr>
          <w:sz w:val="20"/>
          <w:szCs w:val="20"/>
        </w:rPr>
        <w:t xml:space="preserve"> (</w:t>
      </w:r>
      <w:proofErr w:type="spellStart"/>
      <w:r w:rsidRPr="006B37FE">
        <w:rPr>
          <w:sz w:val="20"/>
          <w:szCs w:val="20"/>
        </w:rPr>
        <w:t>recomendado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para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grandesdatos</w:t>
      </w:r>
      <w:proofErr w:type="spellEnd"/>
      <w:r w:rsidRPr="006B37FE">
        <w:rPr>
          <w:sz w:val="20"/>
          <w:szCs w:val="20"/>
        </w:rPr>
        <w:t>).</w:t>
      </w:r>
    </w:p>
    <w:p w:rsidR="006B37FE" w:rsidRDefault="006B37FE" w:rsidP="00AC4E84">
      <w:pPr>
        <w:numPr>
          <w:ilvl w:val="1"/>
          <w:numId w:val="45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sz w:val="20"/>
          <w:szCs w:val="20"/>
        </w:rPr>
        <w:t>Acelera</w:t>
      </w:r>
      <w:proofErr w:type="spellEnd"/>
      <w:r w:rsidRPr="006B37FE">
        <w:rPr>
          <w:sz w:val="20"/>
          <w:szCs w:val="20"/>
        </w:rPr>
        <w:t xml:space="preserve"> el </w:t>
      </w:r>
      <w:proofErr w:type="spellStart"/>
      <w:r w:rsidRPr="006B37FE">
        <w:rPr>
          <w:sz w:val="20"/>
          <w:szCs w:val="20"/>
        </w:rPr>
        <w:t>entrenamiento</w:t>
      </w:r>
      <w:proofErr w:type="spellEnd"/>
      <w:r w:rsidRPr="006B37FE">
        <w:rPr>
          <w:sz w:val="20"/>
          <w:szCs w:val="20"/>
        </w:rPr>
        <w:t xml:space="preserve"> de Bagging y Random Forest.</w:t>
      </w:r>
    </w:p>
    <w:p w:rsidR="00AC4E84" w:rsidRPr="006B37FE" w:rsidRDefault="00AC4E84" w:rsidP="00AC4E84">
      <w:pPr>
        <w:spacing w:after="0" w:line="240" w:lineRule="auto"/>
        <w:ind w:left="1440"/>
        <w:jc w:val="both"/>
        <w:rPr>
          <w:sz w:val="20"/>
          <w:szCs w:val="20"/>
        </w:rPr>
      </w:pPr>
    </w:p>
    <w:p w:rsidR="006B37FE" w:rsidRPr="00F570B2" w:rsidRDefault="006B37FE" w:rsidP="00AC4E84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r w:rsidRPr="00F570B2">
        <w:rPr>
          <w:rFonts w:eastAsia="Times New Roman" w:cstheme="minorHAnsi"/>
          <w:color w:val="auto"/>
          <w:sz w:val="20"/>
          <w:szCs w:val="20"/>
          <w:lang w:val="es-ES_tradnl" w:eastAsia="es-ES_tradnl"/>
        </w:rPr>
        <w:t>CómoAjustar</w:t>
      </w:r>
      <w:proofErr w:type="spellEnd"/>
      <w:r w:rsidRPr="00F570B2">
        <w:rPr>
          <w:rFonts w:eastAsia="Times New Roman" w:cstheme="minorHAnsi"/>
          <w:color w:val="auto"/>
          <w:sz w:val="20"/>
          <w:szCs w:val="20"/>
          <w:lang w:val="es-ES_tradnl" w:eastAsia="es-ES_tradnl"/>
        </w:rPr>
        <w:t xml:space="preserve"> </w:t>
      </w:r>
      <w:proofErr w:type="spellStart"/>
      <w:r w:rsidRPr="00F570B2">
        <w:rPr>
          <w:rFonts w:eastAsia="Times New Roman" w:cstheme="minorHAnsi"/>
          <w:color w:val="auto"/>
          <w:sz w:val="20"/>
          <w:szCs w:val="20"/>
          <w:lang w:val="es-ES_tradnl" w:eastAsia="es-ES_tradnl"/>
        </w:rPr>
        <w:t>Hiperparámetros</w:t>
      </w:r>
      <w:proofErr w:type="spellEnd"/>
    </w:p>
    <w:p w:rsidR="006B37FE" w:rsidRPr="006B37FE" w:rsidRDefault="006B37FE" w:rsidP="00AC4E84">
      <w:pPr>
        <w:numPr>
          <w:ilvl w:val="0"/>
          <w:numId w:val="48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rStyle w:val="Textoennegrita"/>
          <w:sz w:val="20"/>
          <w:szCs w:val="20"/>
        </w:rPr>
        <w:t>Validación</w:t>
      </w:r>
      <w:proofErr w:type="spellEnd"/>
      <w:r w:rsidRPr="006B37FE">
        <w:rPr>
          <w:rStyle w:val="Textoennegrita"/>
          <w:sz w:val="20"/>
          <w:szCs w:val="20"/>
        </w:rPr>
        <w:t xml:space="preserve"> </w:t>
      </w:r>
      <w:proofErr w:type="spellStart"/>
      <w:r w:rsidRPr="006B37FE">
        <w:rPr>
          <w:rStyle w:val="Textoennegrita"/>
          <w:sz w:val="20"/>
          <w:szCs w:val="20"/>
        </w:rPr>
        <w:t>Cruzada</w:t>
      </w:r>
      <w:proofErr w:type="spellEnd"/>
      <w:r w:rsidRPr="006B37FE">
        <w:rPr>
          <w:sz w:val="20"/>
          <w:szCs w:val="20"/>
        </w:rPr>
        <w:t>:</w:t>
      </w:r>
    </w:p>
    <w:p w:rsidR="006B37FE" w:rsidRPr="006B37FE" w:rsidRDefault="006B37FE" w:rsidP="00AC4E84">
      <w:pPr>
        <w:numPr>
          <w:ilvl w:val="1"/>
          <w:numId w:val="48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sz w:val="20"/>
          <w:szCs w:val="20"/>
        </w:rPr>
        <w:t>Usa</w:t>
      </w:r>
      <w:r w:rsidRPr="006B37FE">
        <w:rPr>
          <w:rStyle w:val="CdigoHTML"/>
          <w:rFonts w:asciiTheme="minorHAnsi" w:eastAsiaTheme="minorEastAsia" w:hAnsiTheme="minorHAnsi"/>
        </w:rPr>
        <w:t>GridSearchCV</w:t>
      </w:r>
      <w:proofErr w:type="spellEnd"/>
      <w:r w:rsidRPr="006B37FE">
        <w:rPr>
          <w:sz w:val="20"/>
          <w:szCs w:val="20"/>
        </w:rPr>
        <w:t xml:space="preserve"> o </w:t>
      </w:r>
      <w:proofErr w:type="spellStart"/>
      <w:r w:rsidRPr="006B37FE">
        <w:rPr>
          <w:rStyle w:val="CdigoHTML"/>
          <w:rFonts w:asciiTheme="minorHAnsi" w:eastAsiaTheme="minorEastAsia" w:hAnsiTheme="minorHAnsi"/>
        </w:rPr>
        <w:t>RandomizedSearchCV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para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encontrar</w:t>
      </w:r>
      <w:proofErr w:type="spellEnd"/>
      <w:r w:rsidRPr="006B37FE">
        <w:rPr>
          <w:sz w:val="20"/>
          <w:szCs w:val="20"/>
        </w:rPr>
        <w:t xml:space="preserve"> los </w:t>
      </w:r>
      <w:proofErr w:type="spellStart"/>
      <w:r w:rsidRPr="006B37FE">
        <w:rPr>
          <w:sz w:val="20"/>
          <w:szCs w:val="20"/>
        </w:rPr>
        <w:t>mejoresvalores</w:t>
      </w:r>
      <w:proofErr w:type="spellEnd"/>
      <w:r w:rsidRPr="006B37FE">
        <w:rPr>
          <w:sz w:val="20"/>
          <w:szCs w:val="20"/>
        </w:rPr>
        <w:t>.</w:t>
      </w:r>
    </w:p>
    <w:p w:rsidR="006B37FE" w:rsidRPr="006B37FE" w:rsidRDefault="006B37FE" w:rsidP="00AC4E84">
      <w:pPr>
        <w:numPr>
          <w:ilvl w:val="0"/>
          <w:numId w:val="48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rStyle w:val="Textoennegrita"/>
          <w:sz w:val="20"/>
          <w:szCs w:val="20"/>
        </w:rPr>
        <w:t>Empieza</w:t>
      </w:r>
      <w:proofErr w:type="spellEnd"/>
      <w:r w:rsidRPr="006B37FE">
        <w:rPr>
          <w:rStyle w:val="Textoennegrita"/>
          <w:sz w:val="20"/>
          <w:szCs w:val="20"/>
        </w:rPr>
        <w:t xml:space="preserve"> con </w:t>
      </w:r>
      <w:proofErr w:type="spellStart"/>
      <w:r w:rsidRPr="006B37FE">
        <w:rPr>
          <w:rStyle w:val="Textoennegrita"/>
          <w:sz w:val="20"/>
          <w:szCs w:val="20"/>
        </w:rPr>
        <w:t>Valores</w:t>
      </w:r>
      <w:proofErr w:type="spellEnd"/>
      <w:r w:rsidRPr="006B37FE">
        <w:rPr>
          <w:rStyle w:val="Textoennegrita"/>
          <w:sz w:val="20"/>
          <w:szCs w:val="20"/>
        </w:rPr>
        <w:t xml:space="preserve"> </w:t>
      </w:r>
      <w:proofErr w:type="spellStart"/>
      <w:r w:rsidRPr="006B37FE">
        <w:rPr>
          <w:rStyle w:val="Textoennegrita"/>
          <w:sz w:val="20"/>
          <w:szCs w:val="20"/>
        </w:rPr>
        <w:t>por</w:t>
      </w:r>
      <w:proofErr w:type="spellEnd"/>
      <w:r w:rsidRPr="006B37FE">
        <w:rPr>
          <w:rStyle w:val="Textoennegrita"/>
          <w:sz w:val="20"/>
          <w:szCs w:val="20"/>
        </w:rPr>
        <w:t xml:space="preserve"> </w:t>
      </w:r>
      <w:proofErr w:type="spellStart"/>
      <w:r w:rsidRPr="006B37FE">
        <w:rPr>
          <w:rStyle w:val="Textoennegrita"/>
          <w:sz w:val="20"/>
          <w:szCs w:val="20"/>
        </w:rPr>
        <w:t>Defecto</w:t>
      </w:r>
      <w:proofErr w:type="spellEnd"/>
      <w:r w:rsidRPr="006B37FE">
        <w:rPr>
          <w:sz w:val="20"/>
          <w:szCs w:val="20"/>
        </w:rPr>
        <w:t>:</w:t>
      </w:r>
    </w:p>
    <w:p w:rsidR="006B37FE" w:rsidRPr="006B37FE" w:rsidRDefault="006B37FE" w:rsidP="00AC4E84">
      <w:pPr>
        <w:numPr>
          <w:ilvl w:val="1"/>
          <w:numId w:val="48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sz w:val="20"/>
          <w:szCs w:val="20"/>
        </w:rPr>
        <w:t>Ajustamanualmente</w:t>
      </w:r>
      <w:proofErr w:type="spellEnd"/>
      <w:r w:rsidRPr="006B37FE">
        <w:rPr>
          <w:sz w:val="20"/>
          <w:szCs w:val="20"/>
        </w:rPr>
        <w:t xml:space="preserve"> solo los </w:t>
      </w:r>
      <w:proofErr w:type="spellStart"/>
      <w:r w:rsidRPr="006B37FE">
        <w:rPr>
          <w:sz w:val="20"/>
          <w:szCs w:val="20"/>
        </w:rPr>
        <w:t>hiperparámetros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mássensibles</w:t>
      </w:r>
      <w:proofErr w:type="spellEnd"/>
      <w:r w:rsidRPr="006B37FE">
        <w:rPr>
          <w:sz w:val="20"/>
          <w:szCs w:val="20"/>
        </w:rPr>
        <w:t xml:space="preserve"> (</w:t>
      </w:r>
      <w:proofErr w:type="spellStart"/>
      <w:r w:rsidRPr="006B37FE">
        <w:rPr>
          <w:sz w:val="20"/>
          <w:szCs w:val="20"/>
        </w:rPr>
        <w:t>como</w:t>
      </w:r>
      <w:r w:rsidRPr="006B37FE">
        <w:rPr>
          <w:rStyle w:val="CdigoHTML"/>
          <w:rFonts w:asciiTheme="minorHAnsi" w:eastAsiaTheme="minorEastAsia" w:hAnsiTheme="minorHAnsi"/>
        </w:rPr>
        <w:t>n_estimators</w:t>
      </w:r>
      <w:proofErr w:type="spellEnd"/>
      <w:r w:rsidRPr="006B37FE">
        <w:rPr>
          <w:sz w:val="20"/>
          <w:szCs w:val="20"/>
        </w:rPr>
        <w:t xml:space="preserve"> y </w:t>
      </w:r>
      <w:proofErr w:type="spellStart"/>
      <w:r w:rsidRPr="006B37FE">
        <w:rPr>
          <w:rStyle w:val="CdigoHTML"/>
          <w:rFonts w:asciiTheme="minorHAnsi" w:eastAsiaTheme="minorEastAsia" w:hAnsiTheme="minorHAnsi"/>
        </w:rPr>
        <w:t>max_depth</w:t>
      </w:r>
      <w:proofErr w:type="spellEnd"/>
      <w:r w:rsidRPr="006B37FE">
        <w:rPr>
          <w:sz w:val="20"/>
          <w:szCs w:val="20"/>
        </w:rPr>
        <w:t>).</w:t>
      </w:r>
    </w:p>
    <w:p w:rsidR="006B37FE" w:rsidRPr="006B37FE" w:rsidRDefault="006B37FE" w:rsidP="00AC4E84">
      <w:pPr>
        <w:numPr>
          <w:ilvl w:val="0"/>
          <w:numId w:val="48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rStyle w:val="Textoennegrita"/>
          <w:sz w:val="20"/>
          <w:szCs w:val="20"/>
        </w:rPr>
        <w:t>Evita</w:t>
      </w:r>
      <w:proofErr w:type="spellEnd"/>
      <w:r w:rsidRPr="006B37FE">
        <w:rPr>
          <w:rStyle w:val="Textoennegrita"/>
          <w:sz w:val="20"/>
          <w:szCs w:val="20"/>
        </w:rPr>
        <w:t xml:space="preserve"> el </w:t>
      </w:r>
      <w:proofErr w:type="spellStart"/>
      <w:r w:rsidRPr="006B37FE">
        <w:rPr>
          <w:rStyle w:val="Textoennegrita"/>
          <w:sz w:val="20"/>
          <w:szCs w:val="20"/>
        </w:rPr>
        <w:t>Sobreajuste</w:t>
      </w:r>
      <w:proofErr w:type="spellEnd"/>
      <w:r w:rsidRPr="006B37FE">
        <w:rPr>
          <w:sz w:val="20"/>
          <w:szCs w:val="20"/>
        </w:rPr>
        <w:t>:</w:t>
      </w:r>
    </w:p>
    <w:p w:rsidR="006B37FE" w:rsidRPr="002B069E" w:rsidRDefault="006B37FE" w:rsidP="00AC4E84">
      <w:pPr>
        <w:numPr>
          <w:ilvl w:val="1"/>
          <w:numId w:val="48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sz w:val="20"/>
          <w:szCs w:val="20"/>
        </w:rPr>
        <w:t>Usavalidacióncruzada</w:t>
      </w:r>
      <w:proofErr w:type="spellEnd"/>
      <w:r w:rsidRPr="006B37FE">
        <w:rPr>
          <w:sz w:val="20"/>
          <w:szCs w:val="20"/>
        </w:rPr>
        <w:t xml:space="preserve"> y </w:t>
      </w:r>
      <w:proofErr w:type="spellStart"/>
      <w:r w:rsidRPr="006B37FE">
        <w:rPr>
          <w:sz w:val="20"/>
          <w:szCs w:val="20"/>
        </w:rPr>
        <w:t>pruebas</w:t>
      </w:r>
      <w:proofErr w:type="spellEnd"/>
      <w:r w:rsidRPr="006B37FE">
        <w:rPr>
          <w:sz w:val="20"/>
          <w:szCs w:val="20"/>
        </w:rPr>
        <w:t xml:space="preserve"> con </w:t>
      </w:r>
      <w:proofErr w:type="spellStart"/>
      <w:r w:rsidRPr="006B37FE">
        <w:rPr>
          <w:sz w:val="20"/>
          <w:szCs w:val="20"/>
        </w:rPr>
        <w:t>datos</w:t>
      </w:r>
      <w:proofErr w:type="spellEnd"/>
      <w:r w:rsidRPr="006B37FE">
        <w:rPr>
          <w:sz w:val="20"/>
          <w:szCs w:val="20"/>
        </w:rPr>
        <w:t xml:space="preserve"> no </w:t>
      </w:r>
      <w:proofErr w:type="spellStart"/>
      <w:r w:rsidRPr="006B37FE">
        <w:rPr>
          <w:sz w:val="20"/>
          <w:szCs w:val="20"/>
        </w:rPr>
        <w:t>vistos</w:t>
      </w:r>
      <w:proofErr w:type="spellEnd"/>
      <w:r w:rsidRPr="006B37FE">
        <w:rPr>
          <w:sz w:val="20"/>
          <w:szCs w:val="20"/>
        </w:rPr>
        <w:t>.</w:t>
      </w:r>
    </w:p>
    <w:p w:rsidR="00DA3A7A" w:rsidRPr="006B37FE" w:rsidRDefault="00DA3A7A" w:rsidP="00AC4E84">
      <w:pPr>
        <w:pStyle w:val="Ttulo3"/>
        <w:keepNext w:val="0"/>
        <w:keepLines w:val="0"/>
        <w:spacing w:before="100" w:beforeAutospacing="1" w:after="100" w:afterAutospacing="1" w:line="240" w:lineRule="auto"/>
        <w:jc w:val="both"/>
        <w:rPr>
          <w:rFonts w:asciiTheme="minorHAnsi" w:hAnsiTheme="minorHAnsi"/>
          <w:sz w:val="20"/>
          <w:szCs w:val="20"/>
        </w:rPr>
      </w:pPr>
    </w:p>
    <w:sectPr w:rsidR="00DA3A7A" w:rsidRPr="006B37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1205E20"/>
    <w:multiLevelType w:val="multilevel"/>
    <w:tmpl w:val="62A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17066E6"/>
    <w:multiLevelType w:val="multilevel"/>
    <w:tmpl w:val="8AE8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89745A8"/>
    <w:multiLevelType w:val="multilevel"/>
    <w:tmpl w:val="01D48F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9303A26"/>
    <w:multiLevelType w:val="multilevel"/>
    <w:tmpl w:val="27D4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9313E7F"/>
    <w:multiLevelType w:val="multilevel"/>
    <w:tmpl w:val="8F7620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96511C2"/>
    <w:multiLevelType w:val="multilevel"/>
    <w:tmpl w:val="EE3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4A1632"/>
    <w:multiLevelType w:val="multilevel"/>
    <w:tmpl w:val="84E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AB6D82"/>
    <w:multiLevelType w:val="multilevel"/>
    <w:tmpl w:val="C2DA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9121A9"/>
    <w:multiLevelType w:val="multilevel"/>
    <w:tmpl w:val="3E5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487CE0"/>
    <w:multiLevelType w:val="hybridMultilevel"/>
    <w:tmpl w:val="CD56FD22"/>
    <w:lvl w:ilvl="0" w:tplc="0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D311056"/>
    <w:multiLevelType w:val="multilevel"/>
    <w:tmpl w:val="60EE2A2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20CA11BB"/>
    <w:multiLevelType w:val="multilevel"/>
    <w:tmpl w:val="07FE1AB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21183AE9"/>
    <w:multiLevelType w:val="hybridMultilevel"/>
    <w:tmpl w:val="89367E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A1438E"/>
    <w:multiLevelType w:val="multilevel"/>
    <w:tmpl w:val="BA7EF30C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20">
    <w:nsid w:val="23746228"/>
    <w:multiLevelType w:val="multilevel"/>
    <w:tmpl w:val="CEFC1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24521144"/>
    <w:multiLevelType w:val="multilevel"/>
    <w:tmpl w:val="0806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6C21025"/>
    <w:multiLevelType w:val="multilevel"/>
    <w:tmpl w:val="3AC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FD64BE"/>
    <w:multiLevelType w:val="multilevel"/>
    <w:tmpl w:val="2EA0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F9B7F67"/>
    <w:multiLevelType w:val="multilevel"/>
    <w:tmpl w:val="B26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3F21629"/>
    <w:multiLevelType w:val="multilevel"/>
    <w:tmpl w:val="98708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3BE61491"/>
    <w:multiLevelType w:val="hybridMultilevel"/>
    <w:tmpl w:val="4B72B7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4E7253"/>
    <w:multiLevelType w:val="multilevel"/>
    <w:tmpl w:val="46C6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5C5289"/>
    <w:multiLevelType w:val="multilevel"/>
    <w:tmpl w:val="1B7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B635CB"/>
    <w:multiLevelType w:val="multilevel"/>
    <w:tmpl w:val="D10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A770AB6"/>
    <w:multiLevelType w:val="multilevel"/>
    <w:tmpl w:val="22961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4DEE6314"/>
    <w:multiLevelType w:val="multilevel"/>
    <w:tmpl w:val="D3B0A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>
    <w:nsid w:val="598B603C"/>
    <w:multiLevelType w:val="multilevel"/>
    <w:tmpl w:val="5596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B91CD3"/>
    <w:multiLevelType w:val="multilevel"/>
    <w:tmpl w:val="D3B0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2D4685"/>
    <w:multiLevelType w:val="multilevel"/>
    <w:tmpl w:val="412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D6055F"/>
    <w:multiLevelType w:val="multilevel"/>
    <w:tmpl w:val="9346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076C5A"/>
    <w:multiLevelType w:val="multilevel"/>
    <w:tmpl w:val="2E6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825BC2"/>
    <w:multiLevelType w:val="hybridMultilevel"/>
    <w:tmpl w:val="E464515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9CA3E6D"/>
    <w:multiLevelType w:val="multilevel"/>
    <w:tmpl w:val="5D2499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>
    <w:nsid w:val="6DF06800"/>
    <w:multiLevelType w:val="multilevel"/>
    <w:tmpl w:val="36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C0445C"/>
    <w:multiLevelType w:val="multilevel"/>
    <w:tmpl w:val="69D6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AD19AD"/>
    <w:multiLevelType w:val="multilevel"/>
    <w:tmpl w:val="D3B0A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>
    <w:nsid w:val="73FB389B"/>
    <w:multiLevelType w:val="multilevel"/>
    <w:tmpl w:val="882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623509"/>
    <w:multiLevelType w:val="multilevel"/>
    <w:tmpl w:val="BD9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8F4E26"/>
    <w:multiLevelType w:val="hybridMultilevel"/>
    <w:tmpl w:val="7AEC3B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42F5D"/>
    <w:multiLevelType w:val="hybridMultilevel"/>
    <w:tmpl w:val="5C129F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326DBB"/>
    <w:multiLevelType w:val="multilevel"/>
    <w:tmpl w:val="D3B0A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7">
    <w:nsid w:val="7F886B6E"/>
    <w:multiLevelType w:val="multilevel"/>
    <w:tmpl w:val="5E0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38"/>
  </w:num>
  <w:num w:numId="9">
    <w:abstractNumId w:val="20"/>
  </w:num>
  <w:num w:numId="10">
    <w:abstractNumId w:val="42"/>
  </w:num>
  <w:num w:numId="11">
    <w:abstractNumId w:val="24"/>
  </w:num>
  <w:num w:numId="12">
    <w:abstractNumId w:val="25"/>
  </w:num>
  <w:num w:numId="13">
    <w:abstractNumId w:val="30"/>
  </w:num>
  <w:num w:numId="14">
    <w:abstractNumId w:val="40"/>
  </w:num>
  <w:num w:numId="15">
    <w:abstractNumId w:val="32"/>
  </w:num>
  <w:num w:numId="16">
    <w:abstractNumId w:val="23"/>
  </w:num>
  <w:num w:numId="17">
    <w:abstractNumId w:val="6"/>
  </w:num>
  <w:num w:numId="18">
    <w:abstractNumId w:val="45"/>
  </w:num>
  <w:num w:numId="19">
    <w:abstractNumId w:val="44"/>
  </w:num>
  <w:num w:numId="20">
    <w:abstractNumId w:val="18"/>
  </w:num>
  <w:num w:numId="21">
    <w:abstractNumId w:val="26"/>
  </w:num>
  <w:num w:numId="22">
    <w:abstractNumId w:val="16"/>
  </w:num>
  <w:num w:numId="23">
    <w:abstractNumId w:val="17"/>
  </w:num>
  <w:num w:numId="24">
    <w:abstractNumId w:val="33"/>
  </w:num>
  <w:num w:numId="25">
    <w:abstractNumId w:val="31"/>
  </w:num>
  <w:num w:numId="26">
    <w:abstractNumId w:val="10"/>
  </w:num>
  <w:num w:numId="27">
    <w:abstractNumId w:val="37"/>
  </w:num>
  <w:num w:numId="28">
    <w:abstractNumId w:val="46"/>
  </w:num>
  <w:num w:numId="29">
    <w:abstractNumId w:val="41"/>
  </w:num>
  <w:num w:numId="30">
    <w:abstractNumId w:val="28"/>
  </w:num>
  <w:num w:numId="31">
    <w:abstractNumId w:val="7"/>
  </w:num>
  <w:num w:numId="32">
    <w:abstractNumId w:val="22"/>
  </w:num>
  <w:num w:numId="33">
    <w:abstractNumId w:val="27"/>
  </w:num>
  <w:num w:numId="34">
    <w:abstractNumId w:val="21"/>
  </w:num>
  <w:num w:numId="35">
    <w:abstractNumId w:val="19"/>
  </w:num>
  <w:num w:numId="36">
    <w:abstractNumId w:val="14"/>
  </w:num>
  <w:num w:numId="37">
    <w:abstractNumId w:val="34"/>
  </w:num>
  <w:num w:numId="38">
    <w:abstractNumId w:val="11"/>
  </w:num>
  <w:num w:numId="39">
    <w:abstractNumId w:val="12"/>
  </w:num>
  <w:num w:numId="40">
    <w:abstractNumId w:val="39"/>
  </w:num>
  <w:num w:numId="41">
    <w:abstractNumId w:val="47"/>
  </w:num>
  <w:num w:numId="42">
    <w:abstractNumId w:val="35"/>
  </w:num>
  <w:num w:numId="43">
    <w:abstractNumId w:val="36"/>
  </w:num>
  <w:num w:numId="44">
    <w:abstractNumId w:val="29"/>
  </w:num>
  <w:num w:numId="45">
    <w:abstractNumId w:val="43"/>
  </w:num>
  <w:num w:numId="46">
    <w:abstractNumId w:val="13"/>
  </w:num>
  <w:num w:numId="47">
    <w:abstractNumId w:val="9"/>
  </w:num>
  <w:num w:numId="48">
    <w:abstractNumId w:val="15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062D0A"/>
    <w:rsid w:val="00125FD5"/>
    <w:rsid w:val="00141A27"/>
    <w:rsid w:val="0015074B"/>
    <w:rsid w:val="00162C92"/>
    <w:rsid w:val="0029639D"/>
    <w:rsid w:val="002B069E"/>
    <w:rsid w:val="002E5934"/>
    <w:rsid w:val="00326F90"/>
    <w:rsid w:val="00350DBF"/>
    <w:rsid w:val="0038326C"/>
    <w:rsid w:val="00396156"/>
    <w:rsid w:val="004E0982"/>
    <w:rsid w:val="00551364"/>
    <w:rsid w:val="00587C13"/>
    <w:rsid w:val="005970B2"/>
    <w:rsid w:val="00661A29"/>
    <w:rsid w:val="006A1EBA"/>
    <w:rsid w:val="006B37FE"/>
    <w:rsid w:val="007244C5"/>
    <w:rsid w:val="00740EF6"/>
    <w:rsid w:val="007B79F8"/>
    <w:rsid w:val="008E3C66"/>
    <w:rsid w:val="008F0F1F"/>
    <w:rsid w:val="00934484"/>
    <w:rsid w:val="0095659E"/>
    <w:rsid w:val="009A64B4"/>
    <w:rsid w:val="00A31B9F"/>
    <w:rsid w:val="00A40B3D"/>
    <w:rsid w:val="00A415F0"/>
    <w:rsid w:val="00AA1D8D"/>
    <w:rsid w:val="00AC4E84"/>
    <w:rsid w:val="00B41590"/>
    <w:rsid w:val="00B47730"/>
    <w:rsid w:val="00C05322"/>
    <w:rsid w:val="00C410BB"/>
    <w:rsid w:val="00CB0664"/>
    <w:rsid w:val="00CC7503"/>
    <w:rsid w:val="00DA3A7A"/>
    <w:rsid w:val="00E10E1D"/>
    <w:rsid w:val="00E822B7"/>
    <w:rsid w:val="00F51379"/>
    <w:rsid w:val="00F570B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7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70B2"/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587C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4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1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1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2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4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0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18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85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4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0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3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2953</Words>
  <Characters>16243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19158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elena</cp:lastModifiedBy>
  <cp:revision>31</cp:revision>
  <dcterms:created xsi:type="dcterms:W3CDTF">2013-12-23T23:15:00Z</dcterms:created>
  <dcterms:modified xsi:type="dcterms:W3CDTF">2024-12-02T12:51:00Z</dcterms:modified>
  <cp:category/>
</cp:coreProperties>
</file>